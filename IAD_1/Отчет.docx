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B3F8A" w14:textId="77777777" w:rsidR="001519C4" w:rsidRPr="001519C4" w:rsidRDefault="001519C4" w:rsidP="001519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Национальный исследовательский технологический университет «МИСИС»</w:t>
      </w:r>
    </w:p>
    <w:p w14:paraId="34917863" w14:textId="77777777" w:rsidR="001519C4" w:rsidRPr="001519C4" w:rsidRDefault="001519C4" w:rsidP="001519C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Институт Информационных технологий и Компьютерных наук</w:t>
      </w:r>
    </w:p>
    <w:p w14:paraId="4BC42D21" w14:textId="77777777" w:rsidR="001519C4" w:rsidRPr="001519C4" w:rsidRDefault="001519C4" w:rsidP="001519C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b/>
          <w:bCs/>
          <w:sz w:val="28"/>
          <w:szCs w:val="28"/>
          <w:lang w:val="ru-RU"/>
        </w:rPr>
        <w:t>(ИТКН)</w:t>
      </w:r>
    </w:p>
    <w:p w14:paraId="6D8B5083" w14:textId="77777777" w:rsidR="001519C4" w:rsidRPr="004604FD" w:rsidRDefault="001519C4" w:rsidP="001519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49CAC07" w14:textId="77777777" w:rsidR="001519C4" w:rsidRPr="001519C4" w:rsidRDefault="001519C4" w:rsidP="001519C4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59803486" w14:textId="6D81C3DC" w:rsidR="001519C4" w:rsidRPr="001519C4" w:rsidRDefault="001519C4" w:rsidP="001519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519C4">
        <w:rPr>
          <w:rFonts w:ascii="Times New Roman" w:hAnsi="Times New Roman" w:cs="Times New Roman"/>
          <w:b/>
          <w:sz w:val="32"/>
          <w:szCs w:val="32"/>
          <w:lang w:val="ru-RU"/>
        </w:rPr>
        <w:t>Курс «</w:t>
      </w:r>
      <w:r w:rsidR="004604F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Карты </w:t>
      </w:r>
      <w:r w:rsidR="004604FD">
        <w:rPr>
          <w:rFonts w:ascii="Times New Roman" w:hAnsi="Times New Roman" w:cs="Times New Roman"/>
          <w:b/>
          <w:bCs/>
          <w:sz w:val="32"/>
          <w:szCs w:val="32"/>
        </w:rPr>
        <w:t>Folium</w:t>
      </w:r>
      <w:r w:rsidRPr="001519C4">
        <w:rPr>
          <w:rFonts w:ascii="Times New Roman" w:hAnsi="Times New Roman" w:cs="Times New Roman"/>
          <w:b/>
          <w:sz w:val="32"/>
          <w:szCs w:val="32"/>
          <w:lang w:val="ru-RU"/>
        </w:rPr>
        <w:t>»</w:t>
      </w:r>
    </w:p>
    <w:p w14:paraId="266BEA6C" w14:textId="4A5E255A" w:rsidR="001519C4" w:rsidRPr="001519C4" w:rsidRDefault="001519C4" w:rsidP="001519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519C4"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работа №</w:t>
      </w:r>
      <w:r w:rsidR="004604FD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</w:p>
    <w:p w14:paraId="150D00BC" w14:textId="6721C5EA" w:rsidR="001519C4" w:rsidRPr="00893027" w:rsidRDefault="001519C4" w:rsidP="001519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2EE1FB6C" w14:textId="77777777" w:rsidR="001519C4" w:rsidRPr="001519C4" w:rsidRDefault="001519C4" w:rsidP="001519C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309AE54A" w14:textId="77777777" w:rsidR="001519C4" w:rsidRPr="001519C4" w:rsidRDefault="001519C4" w:rsidP="00557BA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5B1882" w14:textId="77777777" w:rsidR="001519C4" w:rsidRPr="001519C4" w:rsidRDefault="001519C4" w:rsidP="001519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EC7F7C9" w14:textId="2345DECF" w:rsidR="001519C4" w:rsidRPr="001519C4" w:rsidRDefault="001519C4" w:rsidP="001519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519C4">
        <w:rPr>
          <w:rFonts w:ascii="Times New Roman" w:hAnsi="Times New Roman" w:cs="Times New Roman"/>
          <w:sz w:val="28"/>
          <w:szCs w:val="28"/>
          <w:lang w:val="ru-RU"/>
        </w:rPr>
        <w:t>: студент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1519C4">
        <w:rPr>
          <w:rFonts w:ascii="Times New Roman" w:hAnsi="Times New Roman" w:cs="Times New Roman"/>
          <w:sz w:val="28"/>
          <w:szCs w:val="28"/>
          <w:lang w:val="ru-RU"/>
        </w:rPr>
        <w:t xml:space="preserve"> группы БИВТ-22-ИСАД-1</w:t>
      </w:r>
    </w:p>
    <w:p w14:paraId="3879BB94" w14:textId="77777777" w:rsidR="001519C4" w:rsidRDefault="001519C4" w:rsidP="001519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604FD">
        <w:rPr>
          <w:rFonts w:ascii="Times New Roman" w:hAnsi="Times New Roman" w:cs="Times New Roman"/>
          <w:sz w:val="28"/>
          <w:szCs w:val="28"/>
          <w:lang w:val="ru-RU"/>
        </w:rPr>
        <w:t>Ильющеня Дмитрий Павлович</w:t>
      </w:r>
    </w:p>
    <w:p w14:paraId="64BA2F3C" w14:textId="49AAF159" w:rsidR="001519C4" w:rsidRPr="001519C4" w:rsidRDefault="001519C4" w:rsidP="001519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Иванюта Михаил Игоревич</w:t>
      </w:r>
    </w:p>
    <w:p w14:paraId="311DE346" w14:textId="77777777" w:rsidR="001519C4" w:rsidRPr="00392E0E" w:rsidRDefault="001519C4" w:rsidP="001519C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E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9F30A" wp14:editId="587DA8A3">
            <wp:extent cx="1371600" cy="1110615"/>
            <wp:effectExtent l="0" t="0" r="0" b="0"/>
            <wp:docPr id="3" name="Рисунок 3" descr="Изображение выглядит как черный, темнот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черный, темнот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CB58" w14:textId="6AC1725D" w:rsidR="001519C4" w:rsidRPr="001519C4" w:rsidRDefault="001519C4" w:rsidP="001519C4">
      <w:pPr>
        <w:spacing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sz w:val="28"/>
          <w:szCs w:val="28"/>
          <w:lang w:val="ru-RU"/>
        </w:rPr>
        <w:t>Провери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ла: </w:t>
      </w:r>
      <w:r w:rsidRPr="001519C4">
        <w:rPr>
          <w:rFonts w:ascii="Times New Roman" w:hAnsi="Times New Roman" w:cs="Times New Roman"/>
          <w:sz w:val="28"/>
          <w:szCs w:val="28"/>
          <w:lang w:val="ru-RU"/>
        </w:rPr>
        <w:t xml:space="preserve">Прокофьева </w:t>
      </w:r>
      <w:proofErr w:type="gramStart"/>
      <w:r w:rsidRPr="001519C4">
        <w:rPr>
          <w:rFonts w:ascii="Times New Roman" w:hAnsi="Times New Roman" w:cs="Times New Roman"/>
          <w:sz w:val="28"/>
          <w:szCs w:val="28"/>
          <w:lang w:val="ru-RU"/>
        </w:rPr>
        <w:t>Е.Н.</w:t>
      </w:r>
      <w:proofErr w:type="gramEnd"/>
    </w:p>
    <w:p w14:paraId="6719E3C8" w14:textId="77777777" w:rsidR="001519C4" w:rsidRPr="001519C4" w:rsidRDefault="001519C4" w:rsidP="001519C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C4E828" w14:textId="1A6FCA47" w:rsidR="001519C4" w:rsidRPr="00557BA7" w:rsidRDefault="001519C4" w:rsidP="00557BA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19C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Москва, 2025</w:t>
      </w:r>
    </w:p>
    <w:p w14:paraId="0EF5EA3F" w14:textId="77777777" w:rsidR="004604FD" w:rsidRDefault="004604FD">
      <w:pPr>
        <w:rPr>
          <w:rFonts w:asciiTheme="majorHAnsi" w:eastAsiaTheme="majorEastAsia" w:hAnsiTheme="majorHAnsi" w:cstheme="majorBidi"/>
          <w:b/>
          <w:bCs/>
          <w:sz w:val="32"/>
          <w:szCs w:val="32"/>
          <w:lang w:val="ru-RU"/>
        </w:rPr>
      </w:pPr>
      <w:r w:rsidRPr="004604FD">
        <w:rPr>
          <w:rFonts w:asciiTheme="majorHAnsi" w:eastAsiaTheme="majorEastAsia" w:hAnsiTheme="majorHAnsi" w:cstheme="majorBidi"/>
          <w:b/>
          <w:bCs/>
          <w:sz w:val="32"/>
          <w:szCs w:val="32"/>
          <w:lang w:val="ru-RU"/>
        </w:rPr>
        <w:lastRenderedPageBreak/>
        <w:t>Сервис расчета стоимости недвижимости</w:t>
      </w:r>
    </w:p>
    <w:p w14:paraId="74ECB7FB" w14:textId="77777777" w:rsidR="004604FD" w:rsidRPr="004604FD" w:rsidRDefault="004604FD" w:rsidP="004604FD">
      <w:pPr>
        <w:rPr>
          <w:b/>
          <w:bCs/>
          <w:sz w:val="28"/>
          <w:szCs w:val="28"/>
          <w:lang w:val="ru-RU"/>
        </w:rPr>
      </w:pPr>
      <w:r w:rsidRPr="004604FD">
        <w:rPr>
          <w:b/>
          <w:bCs/>
          <w:sz w:val="28"/>
          <w:szCs w:val="28"/>
          <w:lang w:val="ru-RU"/>
        </w:rPr>
        <w:t>Основные этапы реализации</w:t>
      </w:r>
    </w:p>
    <w:p w14:paraId="18BAEB9D" w14:textId="1774A4C6" w:rsidR="004604FD" w:rsidRPr="004604FD" w:rsidRDefault="004604FD" w:rsidP="004604FD">
      <w:pPr>
        <w:rPr>
          <w:b/>
          <w:bCs/>
          <w:sz w:val="28"/>
          <w:szCs w:val="28"/>
          <w:lang w:val="ru-RU"/>
        </w:rPr>
      </w:pPr>
      <w:r w:rsidRPr="004604FD">
        <w:rPr>
          <w:b/>
          <w:bCs/>
          <w:sz w:val="28"/>
          <w:szCs w:val="28"/>
          <w:lang w:val="ru-RU"/>
        </w:rPr>
        <w:t xml:space="preserve">1. Загрузка и </w:t>
      </w:r>
      <w:proofErr w:type="spellStart"/>
      <w:r w:rsidRPr="004604FD">
        <w:rPr>
          <w:b/>
          <w:bCs/>
          <w:sz w:val="28"/>
          <w:szCs w:val="28"/>
          <w:lang w:val="ru-RU"/>
        </w:rPr>
        <w:t>геокодирование</w:t>
      </w:r>
      <w:proofErr w:type="spellEnd"/>
      <w:r w:rsidRPr="004604FD">
        <w:rPr>
          <w:b/>
          <w:bCs/>
          <w:sz w:val="28"/>
          <w:szCs w:val="28"/>
          <w:lang w:val="ru-RU"/>
        </w:rPr>
        <w:t xml:space="preserve"> данных</w:t>
      </w:r>
    </w:p>
    <w:p w14:paraId="2299D393" w14:textId="32ECE798" w:rsidR="00790B49" w:rsidRDefault="004604FD" w:rsidP="004604FD">
      <w:pPr>
        <w:rPr>
          <w:lang w:val="ru-RU"/>
        </w:rPr>
      </w:pPr>
      <w:r w:rsidRPr="004604FD">
        <w:rPr>
          <w:lang w:val="ru-RU"/>
        </w:rPr>
        <w:t xml:space="preserve">Пользователь загружает файл Excel с данными по квартирам. Далее запускается </w:t>
      </w:r>
      <w:proofErr w:type="spellStart"/>
      <w:r w:rsidRPr="004604FD">
        <w:rPr>
          <w:lang w:val="ru-RU"/>
        </w:rPr>
        <w:t>геокодирование</w:t>
      </w:r>
      <w:proofErr w:type="spellEnd"/>
      <w:r w:rsidRPr="004604FD">
        <w:rPr>
          <w:lang w:val="ru-RU"/>
        </w:rPr>
        <w:t xml:space="preserve"> адресов через библиотеку </w:t>
      </w:r>
      <w:proofErr w:type="spellStart"/>
      <w:r w:rsidRPr="004604FD">
        <w:rPr>
          <w:lang w:val="ru-RU"/>
        </w:rPr>
        <w:t>geocoder</w:t>
      </w:r>
      <w:proofErr w:type="spellEnd"/>
      <w:r w:rsidRPr="004604FD">
        <w:rPr>
          <w:lang w:val="ru-RU"/>
        </w:rPr>
        <w:t>.</w:t>
      </w:r>
      <w:r>
        <w:rPr>
          <w:lang w:val="ru-RU"/>
        </w:rPr>
        <w:t>\</w:t>
      </w:r>
    </w:p>
    <w:p w14:paraId="0B91E3CB" w14:textId="77777777" w:rsidR="004604FD" w:rsidRPr="004604FD" w:rsidRDefault="004604FD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919520"/>
        <w:rPr>
          <w:rFonts w:ascii="Consolas" w:hAnsi="Consolas" w:cs="Courier New"/>
          <w:sz w:val="17"/>
          <w:szCs w:val="17"/>
          <w:lang w:val="en-US"/>
        </w:rPr>
      </w:pPr>
      <w:r w:rsidRPr="004604FD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y 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geocoder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osm</w:t>
      </w:r>
      <w:proofErr w:type="spell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new_adress</w:t>
      </w:r>
      <w:proofErr w:type="spell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6DC886F" w14:textId="77777777" w:rsidR="004604FD" w:rsidRPr="004604FD" w:rsidRDefault="004604FD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919520"/>
        <w:rPr>
          <w:rFonts w:ascii="Consolas" w:hAnsi="Consolas" w:cs="Courier New"/>
          <w:sz w:val="17"/>
          <w:szCs w:val="17"/>
          <w:lang w:val="en-US"/>
        </w:rPr>
      </w:pPr>
      <w:r w:rsidRPr="004604FD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4604F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latlng</w:t>
      </w:r>
      <w:proofErr w:type="spellEnd"/>
      <w:proofErr w:type="gramEnd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04FD">
        <w:rPr>
          <w:rFonts w:ascii="Consolas" w:hAnsi="Consolas" w:cs="Courier New"/>
          <w:color w:val="000088"/>
          <w:sz w:val="17"/>
          <w:szCs w:val="17"/>
          <w:lang w:val="en-US"/>
        </w:rPr>
        <w:t>is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04FD">
        <w:rPr>
          <w:rFonts w:ascii="Consolas" w:hAnsi="Consolas" w:cs="Courier New"/>
          <w:color w:val="000088"/>
          <w:sz w:val="17"/>
          <w:szCs w:val="17"/>
          <w:lang w:val="en-US"/>
        </w:rPr>
        <w:t>None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56AF22E" w14:textId="77777777" w:rsidR="004604FD" w:rsidRDefault="004604FD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9195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continue</w:t>
      </w:r>
      <w:proofErr w:type="spellEnd"/>
    </w:p>
    <w:p w14:paraId="72D978E5" w14:textId="77777777" w:rsidR="004604FD" w:rsidRDefault="004604FD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19195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D23AFD" w14:textId="77777777" w:rsidR="004604FD" w:rsidRPr="004604FD" w:rsidRDefault="004604FD" w:rsidP="004604FD">
      <w:pPr>
        <w:rPr>
          <w:b/>
          <w:bCs/>
          <w:sz w:val="28"/>
          <w:szCs w:val="28"/>
          <w:lang w:val="ru-RU"/>
        </w:rPr>
      </w:pPr>
      <w:r w:rsidRPr="004604FD">
        <w:rPr>
          <w:b/>
          <w:bCs/>
          <w:sz w:val="28"/>
          <w:szCs w:val="28"/>
          <w:lang w:val="ru-RU"/>
        </w:rPr>
        <w:t xml:space="preserve">2. Занесение данных в базу </w:t>
      </w:r>
      <w:proofErr w:type="spellStart"/>
      <w:r w:rsidRPr="004604FD">
        <w:rPr>
          <w:b/>
          <w:bCs/>
          <w:sz w:val="28"/>
          <w:szCs w:val="28"/>
          <w:lang w:val="ru-RU"/>
        </w:rPr>
        <w:t>uploaded_files</w:t>
      </w:r>
      <w:proofErr w:type="spellEnd"/>
    </w:p>
    <w:p w14:paraId="3E2DBA1A" w14:textId="77777777" w:rsidR="004604FD" w:rsidRPr="004604FD" w:rsidRDefault="004604FD" w:rsidP="004604FD">
      <w:pPr>
        <w:rPr>
          <w:lang w:val="ru-RU"/>
        </w:rPr>
      </w:pPr>
      <w:r w:rsidRPr="004604FD">
        <w:rPr>
          <w:lang w:val="ru-RU"/>
        </w:rPr>
        <w:t>Каждая строка Excel-файла превращается в объект с характеристиками:</w:t>
      </w:r>
    </w:p>
    <w:p w14:paraId="7B494824" w14:textId="77777777" w:rsidR="004604FD" w:rsidRPr="004604FD" w:rsidRDefault="004604FD" w:rsidP="004604FD">
      <w:pPr>
        <w:numPr>
          <w:ilvl w:val="0"/>
          <w:numId w:val="10"/>
        </w:numPr>
        <w:rPr>
          <w:lang w:val="ru-RU"/>
        </w:rPr>
      </w:pPr>
      <w:r w:rsidRPr="004604FD">
        <w:rPr>
          <w:lang w:val="ru-RU"/>
        </w:rPr>
        <w:t>тип недвижимости (</w:t>
      </w:r>
      <w:proofErr w:type="spellStart"/>
      <w:r w:rsidRPr="004604FD">
        <w:rPr>
          <w:lang w:val="ru-RU"/>
        </w:rPr>
        <w:t>estate_type</w:t>
      </w:r>
      <w:proofErr w:type="spellEnd"/>
      <w:r w:rsidRPr="004604FD">
        <w:rPr>
          <w:lang w:val="ru-RU"/>
        </w:rPr>
        <w:t>);</w:t>
      </w:r>
    </w:p>
    <w:p w14:paraId="45617EF8" w14:textId="77777777" w:rsidR="004604FD" w:rsidRPr="004604FD" w:rsidRDefault="004604FD" w:rsidP="004604FD">
      <w:pPr>
        <w:numPr>
          <w:ilvl w:val="0"/>
          <w:numId w:val="10"/>
        </w:numPr>
        <w:rPr>
          <w:lang w:val="ru-RU"/>
        </w:rPr>
      </w:pPr>
      <w:r w:rsidRPr="004604FD">
        <w:rPr>
          <w:lang w:val="ru-RU"/>
        </w:rPr>
        <w:t>этаж/этажность;</w:t>
      </w:r>
    </w:p>
    <w:p w14:paraId="4850CD87" w14:textId="77777777" w:rsidR="004604FD" w:rsidRPr="004604FD" w:rsidRDefault="004604FD" w:rsidP="004604FD">
      <w:pPr>
        <w:numPr>
          <w:ilvl w:val="0"/>
          <w:numId w:val="10"/>
        </w:numPr>
        <w:rPr>
          <w:lang w:val="ru-RU"/>
        </w:rPr>
      </w:pPr>
      <w:r w:rsidRPr="004604FD">
        <w:rPr>
          <w:lang w:val="ru-RU"/>
        </w:rPr>
        <w:t>наличие балкона;</w:t>
      </w:r>
    </w:p>
    <w:p w14:paraId="5EE9A149" w14:textId="77777777" w:rsidR="004604FD" w:rsidRPr="004604FD" w:rsidRDefault="004604FD" w:rsidP="004604FD">
      <w:pPr>
        <w:numPr>
          <w:ilvl w:val="0"/>
          <w:numId w:val="10"/>
        </w:numPr>
        <w:rPr>
          <w:lang w:val="ru-RU"/>
        </w:rPr>
      </w:pPr>
      <w:r w:rsidRPr="004604FD">
        <w:rPr>
          <w:lang w:val="ru-RU"/>
        </w:rPr>
        <w:t>удаленность от метро и пр.</w:t>
      </w:r>
    </w:p>
    <w:p w14:paraId="499351A1" w14:textId="77777777" w:rsidR="004604FD" w:rsidRPr="004604FD" w:rsidRDefault="004604FD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5603453"/>
        <w:rPr>
          <w:rFonts w:ascii="Consolas" w:hAnsi="Consolas" w:cs="Courier New"/>
          <w:sz w:val="17"/>
          <w:szCs w:val="17"/>
          <w:lang w:val="en-US"/>
        </w:rPr>
      </w:pPr>
      <w:r w:rsidRPr="004604FD">
        <w:rPr>
          <w:rFonts w:ascii="Consolas" w:hAnsi="Consolas" w:cs="Courier New"/>
          <w:sz w:val="17"/>
          <w:szCs w:val="17"/>
          <w:lang w:val="en-US"/>
        </w:rPr>
        <w:t xml:space="preserve">1. </w:t>
      </w:r>
      <w:proofErr w:type="spell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u_</w:t>
      </w:r>
      <w:proofErr w:type="gram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create</w:t>
      </w:r>
      <w:proofErr w:type="spellEnd"/>
      <w:proofErr w:type="gram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address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new_adress</w:t>
      </w:r>
      <w:proofErr w:type="spell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rooms_count</w:t>
      </w:r>
      <w:proofErr w:type="spell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rooms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estate_type</w:t>
      </w:r>
      <w:proofErr w:type="spell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=...,</w:t>
      </w:r>
    </w:p>
    <w:p w14:paraId="33AF73EB" w14:textId="77777777" w:rsidR="004604FD" w:rsidRPr="004604FD" w:rsidRDefault="004604FD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5603453"/>
        <w:rPr>
          <w:rFonts w:ascii="Consolas" w:hAnsi="Consolas" w:cs="Courier New"/>
          <w:sz w:val="17"/>
          <w:szCs w:val="17"/>
          <w:lang w:val="en-US"/>
        </w:rPr>
      </w:pPr>
      <w:r w:rsidRPr="004604FD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coordinates_lat</w:t>
      </w:r>
      <w:proofErr w:type="spell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proofErr w:type="gram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latlng</w:t>
      </w:r>
      <w:proofErr w:type="spellEnd"/>
      <w:proofErr w:type="gram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604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coordinates_lng</w:t>
      </w:r>
      <w:proofErr w:type="spell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proofErr w:type="gram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y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latlng</w:t>
      </w:r>
      <w:proofErr w:type="spellEnd"/>
      <w:proofErr w:type="gram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604FD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6CFEBD75" w14:textId="77777777" w:rsidR="004604FD" w:rsidRDefault="004604FD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56034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1C41ED" w14:textId="77777777" w:rsidR="004604FD" w:rsidRPr="004604FD" w:rsidRDefault="004604FD" w:rsidP="004604FD">
      <w:pPr>
        <w:rPr>
          <w:b/>
          <w:bCs/>
          <w:sz w:val="28"/>
          <w:szCs w:val="28"/>
          <w:lang w:val="ru-RU"/>
        </w:rPr>
      </w:pPr>
      <w:r w:rsidRPr="004604FD">
        <w:rPr>
          <w:b/>
          <w:bCs/>
          <w:sz w:val="28"/>
          <w:szCs w:val="28"/>
          <w:lang w:val="ru-RU"/>
        </w:rPr>
        <w:t xml:space="preserve">3. Создание карты с помощью </w:t>
      </w:r>
      <w:proofErr w:type="spellStart"/>
      <w:r w:rsidRPr="004604FD">
        <w:rPr>
          <w:b/>
          <w:bCs/>
          <w:sz w:val="28"/>
          <w:szCs w:val="28"/>
          <w:lang w:val="ru-RU"/>
        </w:rPr>
        <w:t>folium</w:t>
      </w:r>
      <w:proofErr w:type="spellEnd"/>
    </w:p>
    <w:p w14:paraId="3C19F398" w14:textId="77777777" w:rsidR="004604FD" w:rsidRPr="004604FD" w:rsidRDefault="004604FD" w:rsidP="004604FD">
      <w:pPr>
        <w:rPr>
          <w:lang w:val="ru-RU"/>
        </w:rPr>
      </w:pPr>
      <w:r w:rsidRPr="004604FD">
        <w:rPr>
          <w:lang w:val="ru-RU"/>
        </w:rPr>
        <w:t xml:space="preserve">Основная карта создается в функции </w:t>
      </w:r>
      <w:proofErr w:type="spellStart"/>
      <w:r w:rsidRPr="004604FD">
        <w:rPr>
          <w:lang w:val="ru-RU"/>
        </w:rPr>
        <w:t>index</w:t>
      </w:r>
      <w:proofErr w:type="spellEnd"/>
      <w:r w:rsidRPr="004604FD">
        <w:rPr>
          <w:lang w:val="ru-RU"/>
        </w:rPr>
        <w:t>, по центру — Москва:</w:t>
      </w:r>
    </w:p>
    <w:p w14:paraId="0D6BFFA7" w14:textId="77777777" w:rsidR="004604FD" w:rsidRPr="004604FD" w:rsidRDefault="004604FD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878864"/>
        <w:rPr>
          <w:rFonts w:ascii="Consolas" w:hAnsi="Consolas" w:cs="Courier New"/>
          <w:sz w:val="17"/>
          <w:szCs w:val="17"/>
          <w:lang w:val="en-US"/>
        </w:rPr>
      </w:pPr>
      <w:r w:rsidRPr="004604FD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 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folium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604FD">
        <w:rPr>
          <w:rFonts w:ascii="Consolas" w:hAnsi="Consolas" w:cs="Courier New"/>
          <w:color w:val="660066"/>
          <w:sz w:val="17"/>
          <w:szCs w:val="17"/>
          <w:lang w:val="en-US"/>
        </w:rPr>
        <w:t>Map</w:t>
      </w:r>
      <w:proofErr w:type="spellEnd"/>
      <w:proofErr w:type="gram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location</w:t>
      </w:r>
      <w:proofErr w:type="gramStart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=[</w:t>
      </w:r>
      <w:proofErr w:type="gramEnd"/>
      <w:r w:rsidRPr="004604FD">
        <w:rPr>
          <w:rFonts w:ascii="Consolas" w:hAnsi="Consolas" w:cs="Courier New"/>
          <w:color w:val="006666"/>
          <w:sz w:val="17"/>
          <w:szCs w:val="17"/>
          <w:lang w:val="en-US"/>
        </w:rPr>
        <w:t>55.75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04FD">
        <w:rPr>
          <w:rFonts w:ascii="Consolas" w:hAnsi="Consolas" w:cs="Courier New"/>
          <w:color w:val="006666"/>
          <w:sz w:val="17"/>
          <w:szCs w:val="17"/>
          <w:lang w:val="en-US"/>
        </w:rPr>
        <w:t>37.62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height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604FD">
        <w:rPr>
          <w:rFonts w:ascii="Consolas" w:hAnsi="Consolas" w:cs="Courier New"/>
          <w:color w:val="008800"/>
          <w:sz w:val="17"/>
          <w:szCs w:val="17"/>
          <w:lang w:val="en-US"/>
        </w:rPr>
        <w:t>'100%'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width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604FD">
        <w:rPr>
          <w:rFonts w:ascii="Consolas" w:hAnsi="Consolas" w:cs="Courier New"/>
          <w:color w:val="008800"/>
          <w:sz w:val="17"/>
          <w:szCs w:val="17"/>
          <w:lang w:val="en-US"/>
        </w:rPr>
        <w:t>'100%'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33B6876" w14:textId="77777777" w:rsidR="004604FD" w:rsidRDefault="004604FD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48788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EA08BD" w14:textId="77777777" w:rsidR="004604FD" w:rsidRPr="004604FD" w:rsidRDefault="004604FD" w:rsidP="004604FD">
      <w:pPr>
        <w:rPr>
          <w:lang w:val="ru-RU"/>
        </w:rPr>
      </w:pPr>
      <w:r w:rsidRPr="004604FD">
        <w:rPr>
          <w:lang w:val="ru-RU"/>
        </w:rPr>
        <w:t xml:space="preserve">Добавлены </w:t>
      </w:r>
      <w:proofErr w:type="spellStart"/>
      <w:r w:rsidRPr="004604FD">
        <w:rPr>
          <w:lang w:val="ru-RU"/>
        </w:rPr>
        <w:t>тайлы</w:t>
      </w:r>
      <w:proofErr w:type="spellEnd"/>
      <w:r w:rsidRPr="004604FD">
        <w:rPr>
          <w:lang w:val="ru-RU"/>
        </w:rPr>
        <w:t xml:space="preserve"> разных стилей (темная, светлая и контрастная), слои районов Москвы (</w:t>
      </w:r>
      <w:proofErr w:type="spellStart"/>
      <w:proofErr w:type="gramStart"/>
      <w:r w:rsidRPr="004604FD">
        <w:rPr>
          <w:lang w:val="ru-RU"/>
        </w:rPr>
        <w:t>moscow.geojson</w:t>
      </w:r>
      <w:proofErr w:type="spellEnd"/>
      <w:proofErr w:type="gramEnd"/>
      <w:r w:rsidRPr="004604FD">
        <w:rPr>
          <w:lang w:val="ru-RU"/>
        </w:rPr>
        <w:t>), а также плагины:</w:t>
      </w:r>
    </w:p>
    <w:p w14:paraId="035E2284" w14:textId="77777777" w:rsidR="004604FD" w:rsidRPr="004604FD" w:rsidRDefault="004604FD" w:rsidP="004604FD">
      <w:pPr>
        <w:numPr>
          <w:ilvl w:val="0"/>
          <w:numId w:val="11"/>
        </w:numPr>
        <w:rPr>
          <w:lang w:val="ru-RU"/>
        </w:rPr>
      </w:pPr>
      <w:proofErr w:type="spellStart"/>
      <w:r w:rsidRPr="004604FD">
        <w:rPr>
          <w:lang w:val="ru-RU"/>
        </w:rPr>
        <w:t>MiniMap</w:t>
      </w:r>
      <w:proofErr w:type="spellEnd"/>
      <w:r w:rsidRPr="004604FD">
        <w:rPr>
          <w:lang w:val="ru-RU"/>
        </w:rPr>
        <w:t>;</w:t>
      </w:r>
    </w:p>
    <w:p w14:paraId="4D5ECBFD" w14:textId="77777777" w:rsidR="004604FD" w:rsidRPr="004604FD" w:rsidRDefault="004604FD" w:rsidP="004604FD">
      <w:pPr>
        <w:numPr>
          <w:ilvl w:val="0"/>
          <w:numId w:val="11"/>
        </w:numPr>
        <w:rPr>
          <w:lang w:val="ru-RU"/>
        </w:rPr>
      </w:pPr>
      <w:proofErr w:type="spellStart"/>
      <w:r w:rsidRPr="004604FD">
        <w:rPr>
          <w:lang w:val="ru-RU"/>
        </w:rPr>
        <w:t>Fullscreen</w:t>
      </w:r>
      <w:proofErr w:type="spellEnd"/>
      <w:r w:rsidRPr="004604FD">
        <w:rPr>
          <w:lang w:val="ru-RU"/>
        </w:rPr>
        <w:t>;</w:t>
      </w:r>
    </w:p>
    <w:p w14:paraId="48C47EED" w14:textId="77777777" w:rsidR="004604FD" w:rsidRPr="004604FD" w:rsidRDefault="004604FD" w:rsidP="004604FD">
      <w:pPr>
        <w:numPr>
          <w:ilvl w:val="0"/>
          <w:numId w:val="11"/>
        </w:numPr>
        <w:rPr>
          <w:lang w:val="ru-RU"/>
        </w:rPr>
      </w:pPr>
      <w:proofErr w:type="spellStart"/>
      <w:r w:rsidRPr="004604FD">
        <w:rPr>
          <w:lang w:val="ru-RU"/>
        </w:rPr>
        <w:t>HeatMap</w:t>
      </w:r>
      <w:proofErr w:type="spellEnd"/>
      <w:r w:rsidRPr="004604FD">
        <w:rPr>
          <w:lang w:val="ru-RU"/>
        </w:rPr>
        <w:t xml:space="preserve"> (тепловая карта по цене);</w:t>
      </w:r>
    </w:p>
    <w:p w14:paraId="35463805" w14:textId="77777777" w:rsidR="004604FD" w:rsidRPr="004604FD" w:rsidRDefault="004604FD" w:rsidP="004604FD">
      <w:pPr>
        <w:numPr>
          <w:ilvl w:val="0"/>
          <w:numId w:val="11"/>
        </w:numPr>
        <w:rPr>
          <w:lang w:val="ru-RU"/>
        </w:rPr>
      </w:pPr>
      <w:proofErr w:type="spellStart"/>
      <w:r w:rsidRPr="004604FD">
        <w:rPr>
          <w:lang w:val="ru-RU"/>
        </w:rPr>
        <w:t>MarkerCluster</w:t>
      </w:r>
      <w:proofErr w:type="spellEnd"/>
      <w:r w:rsidRPr="004604FD">
        <w:rPr>
          <w:lang w:val="ru-RU"/>
        </w:rPr>
        <w:t xml:space="preserve"> для группировки объектов.</w:t>
      </w:r>
    </w:p>
    <w:p w14:paraId="61DFDD33" w14:textId="77777777" w:rsidR="004604FD" w:rsidRPr="004604FD" w:rsidRDefault="004604FD" w:rsidP="004604FD">
      <w:pPr>
        <w:rPr>
          <w:b/>
          <w:bCs/>
          <w:sz w:val="28"/>
          <w:szCs w:val="28"/>
          <w:lang w:val="ru-RU"/>
        </w:rPr>
      </w:pPr>
      <w:r w:rsidRPr="004604FD">
        <w:rPr>
          <w:b/>
          <w:bCs/>
          <w:sz w:val="28"/>
          <w:szCs w:val="28"/>
          <w:lang w:val="ru-RU"/>
        </w:rPr>
        <w:t>4. Отображение объектов недвижимости</w:t>
      </w:r>
    </w:p>
    <w:p w14:paraId="6435CF02" w14:textId="77777777" w:rsidR="004604FD" w:rsidRDefault="004604FD" w:rsidP="004604FD">
      <w:pPr>
        <w:rPr>
          <w:lang w:val="ru-RU"/>
        </w:rPr>
      </w:pPr>
      <w:r w:rsidRPr="004604FD">
        <w:rPr>
          <w:b/>
          <w:bCs/>
          <w:lang w:val="ru-RU"/>
        </w:rPr>
        <w:t>Старый и новый фонд</w:t>
      </w:r>
      <w:r w:rsidRPr="004604FD">
        <w:rPr>
          <w:lang w:val="ru-RU"/>
        </w:rPr>
        <w:t xml:space="preserve"> визуализируется с разной окраской иконок:</w:t>
      </w:r>
    </w:p>
    <w:p w14:paraId="593B3F7F" w14:textId="77777777" w:rsidR="004604FD" w:rsidRPr="004604FD" w:rsidRDefault="004604FD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226027"/>
        <w:rPr>
          <w:rFonts w:ascii="Consolas" w:hAnsi="Consolas" w:cs="Courier New"/>
          <w:sz w:val="17"/>
          <w:szCs w:val="17"/>
          <w:lang w:val="en-US"/>
        </w:rPr>
      </w:pPr>
      <w:r w:rsidRPr="004604FD">
        <w:rPr>
          <w:rFonts w:ascii="Consolas" w:hAnsi="Consolas" w:cs="Courier New"/>
          <w:sz w:val="17"/>
          <w:szCs w:val="17"/>
          <w:lang w:val="en-US"/>
        </w:rPr>
        <w:lastRenderedPageBreak/>
        <w:t xml:space="preserve">1. 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marker 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folium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604FD">
        <w:rPr>
          <w:rFonts w:ascii="Consolas" w:hAnsi="Consolas" w:cs="Courier New"/>
          <w:color w:val="660066"/>
          <w:sz w:val="17"/>
          <w:szCs w:val="17"/>
          <w:lang w:val="en-US"/>
        </w:rPr>
        <w:t>Marker</w:t>
      </w:r>
      <w:proofErr w:type="spellEnd"/>
      <w:proofErr w:type="gram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([</w:t>
      </w:r>
      <w:proofErr w:type="spell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lat</w:t>
      </w:r>
      <w:proofErr w:type="spell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lng</w:t>
      </w:r>
      <w:proofErr w:type="spell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icon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4604FD">
        <w:rPr>
          <w:rFonts w:ascii="Consolas" w:hAnsi="Consolas" w:cs="Courier New"/>
          <w:color w:val="660066"/>
          <w:sz w:val="17"/>
          <w:szCs w:val="17"/>
          <w:lang w:val="en-US"/>
        </w:rPr>
        <w:t>DivIcon</w:t>
      </w:r>
      <w:proofErr w:type="spell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(...),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popup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4604FD">
        <w:rPr>
          <w:rFonts w:ascii="Consolas" w:hAnsi="Consolas" w:cs="Courier New"/>
          <w:color w:val="008800"/>
          <w:sz w:val="17"/>
          <w:szCs w:val="17"/>
          <w:lang w:val="en-US"/>
        </w:rPr>
        <w:t>"{...}"</w:t>
      </w:r>
      <w:proofErr w:type="gram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0FFDD2D" w14:textId="77777777" w:rsidR="004604FD" w:rsidRPr="004604FD" w:rsidRDefault="004604FD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226027"/>
        <w:rPr>
          <w:rFonts w:ascii="Consolas" w:hAnsi="Consolas" w:cs="Courier New"/>
          <w:sz w:val="17"/>
          <w:szCs w:val="17"/>
          <w:lang w:val="en-US"/>
        </w:rPr>
      </w:pPr>
      <w:r w:rsidRPr="004604FD">
        <w:rPr>
          <w:rFonts w:ascii="Consolas" w:hAnsi="Consolas" w:cs="Courier New"/>
          <w:sz w:val="17"/>
          <w:szCs w:val="17"/>
          <w:lang w:val="en-US"/>
        </w:rPr>
        <w:t xml:space="preserve">2. </w:t>
      </w:r>
      <w:proofErr w:type="spell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cluster_old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add_child</w:t>
      </w:r>
      <w:proofErr w:type="spell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marker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2D4F2B9" w14:textId="77777777" w:rsidR="004604FD" w:rsidRDefault="004604FD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692260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E88F5D" w14:textId="77777777" w:rsidR="004604FD" w:rsidRPr="004604FD" w:rsidRDefault="004604FD" w:rsidP="004604FD">
      <w:pPr>
        <w:rPr>
          <w:lang w:val="ru-RU"/>
        </w:rPr>
      </w:pPr>
      <w:r w:rsidRPr="004604FD">
        <w:rPr>
          <w:lang w:val="ru-RU"/>
        </w:rPr>
        <w:t>Также отображаются загруженные пользователем объекты (</w:t>
      </w:r>
      <w:proofErr w:type="spellStart"/>
      <w:r w:rsidRPr="004604FD">
        <w:rPr>
          <w:lang w:val="ru-RU"/>
        </w:rPr>
        <w:t>cluster_uploaded</w:t>
      </w:r>
      <w:proofErr w:type="spellEnd"/>
      <w:r w:rsidRPr="004604FD">
        <w:rPr>
          <w:lang w:val="ru-RU"/>
        </w:rPr>
        <w:t>).</w:t>
      </w:r>
    </w:p>
    <w:p w14:paraId="02D0C6E5" w14:textId="77777777" w:rsidR="004604FD" w:rsidRPr="004604FD" w:rsidRDefault="004604FD" w:rsidP="004604FD">
      <w:pPr>
        <w:rPr>
          <w:b/>
          <w:bCs/>
          <w:sz w:val="28"/>
          <w:szCs w:val="28"/>
          <w:lang w:val="ru-RU"/>
        </w:rPr>
      </w:pPr>
      <w:r w:rsidRPr="004604FD">
        <w:rPr>
          <w:b/>
          <w:bCs/>
          <w:sz w:val="28"/>
          <w:szCs w:val="28"/>
          <w:lang w:val="ru-RU"/>
        </w:rPr>
        <w:t>5. Расчет стоимости объекта по аналогам</w:t>
      </w:r>
    </w:p>
    <w:p w14:paraId="1E6AE615" w14:textId="77777777" w:rsidR="004604FD" w:rsidRDefault="004604FD" w:rsidP="004604FD">
      <w:pPr>
        <w:rPr>
          <w:lang w:val="ru-RU"/>
        </w:rPr>
      </w:pPr>
      <w:r w:rsidRPr="004604FD">
        <w:rPr>
          <w:lang w:val="ru-RU"/>
        </w:rPr>
        <w:t>Для каждой загруженной квартиры рассчитывается средняя цена на основе найденных аналогов в пределах 3 км:</w:t>
      </w:r>
    </w:p>
    <w:p w14:paraId="1104C501" w14:textId="77777777" w:rsidR="004604FD" w:rsidRPr="004604FD" w:rsidRDefault="004604FD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1174062"/>
        <w:rPr>
          <w:rFonts w:ascii="Consolas" w:hAnsi="Consolas" w:cs="Courier New"/>
          <w:sz w:val="17"/>
          <w:szCs w:val="17"/>
          <w:lang w:val="en-US"/>
        </w:rPr>
      </w:pPr>
      <w:r w:rsidRPr="004604FD">
        <w:rPr>
          <w:rFonts w:ascii="Consolas" w:hAnsi="Consolas" w:cs="Courier New"/>
          <w:sz w:val="17"/>
          <w:szCs w:val="17"/>
          <w:lang w:val="en-US"/>
        </w:rPr>
        <w:t xml:space="preserve">1. </w:t>
      </w:r>
      <w:proofErr w:type="spell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dist</w:t>
      </w:r>
      <w:proofErr w:type="spellEnd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geopy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distance</w:t>
      </w:r>
      <w:proofErr w:type="gram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proofErr w:type="gram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geodesic</w:t>
      </w:r>
      <w:proofErr w:type="spell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coords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target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F067E04" w14:textId="77777777" w:rsidR="004604FD" w:rsidRPr="004604FD" w:rsidRDefault="004604FD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1174062"/>
        <w:rPr>
          <w:rFonts w:ascii="Consolas" w:hAnsi="Consolas" w:cs="Courier New"/>
          <w:sz w:val="17"/>
          <w:szCs w:val="17"/>
          <w:lang w:val="en-US"/>
        </w:rPr>
      </w:pPr>
      <w:r w:rsidRPr="004604FD">
        <w:rPr>
          <w:rFonts w:ascii="Consolas" w:hAnsi="Consolas" w:cs="Courier New"/>
          <w:sz w:val="17"/>
          <w:szCs w:val="17"/>
          <w:lang w:val="en-US"/>
        </w:rPr>
        <w:t xml:space="preserve">2. </w:t>
      </w:r>
      <w:r w:rsidRPr="004604FD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dist</w:t>
      </w:r>
      <w:proofErr w:type="spellEnd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04FD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71D6AAC" w14:textId="77777777" w:rsidR="004604FD" w:rsidRPr="004604FD" w:rsidRDefault="004604FD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1174062"/>
        <w:rPr>
          <w:rFonts w:ascii="Consolas" w:hAnsi="Consolas" w:cs="Courier New"/>
          <w:sz w:val="17"/>
          <w:szCs w:val="17"/>
          <w:lang w:val="en-US"/>
        </w:rPr>
      </w:pPr>
      <w:r w:rsidRPr="004604FD">
        <w:rPr>
          <w:rFonts w:ascii="Consolas" w:hAnsi="Consolas" w:cs="Courier New"/>
          <w:sz w:val="17"/>
          <w:szCs w:val="17"/>
          <w:lang w:val="en-US"/>
        </w:rPr>
        <w:t xml:space="preserve">3. 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fitable_obj_</w:t>
      </w:r>
      <w:proofErr w:type="gram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list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proofErr w:type="spellEnd"/>
      <w:proofErr w:type="gram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g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E920ED7" w14:textId="77777777" w:rsidR="004604FD" w:rsidRDefault="004604FD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11740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1D74A0" w14:textId="0BA93904" w:rsidR="004604FD" w:rsidRDefault="004604FD" w:rsidP="004604FD">
      <w:pPr>
        <w:rPr>
          <w:lang w:val="ru-RU"/>
        </w:rPr>
      </w:pPr>
      <w:r w:rsidRPr="004604FD">
        <w:rPr>
          <w:lang w:val="ru-RU"/>
        </w:rPr>
        <w:t xml:space="preserve">Используется метод </w:t>
      </w:r>
      <w:proofErr w:type="spellStart"/>
      <w:r w:rsidRPr="004604FD">
        <w:rPr>
          <w:b/>
          <w:bCs/>
        </w:rPr>
        <w:t>PriceCalculation</w:t>
      </w:r>
      <w:proofErr w:type="spellEnd"/>
      <w:r w:rsidRPr="004604FD">
        <w:rPr>
          <w:lang w:val="ru-RU"/>
        </w:rPr>
        <w:t xml:space="preserve"> для оценки:</w:t>
      </w:r>
    </w:p>
    <w:p w14:paraId="22908C7B" w14:textId="77777777" w:rsidR="004604FD" w:rsidRPr="004604FD" w:rsidRDefault="004604FD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699340"/>
        <w:rPr>
          <w:rFonts w:ascii="Consolas" w:hAnsi="Consolas" w:cs="Courier New"/>
          <w:sz w:val="17"/>
          <w:szCs w:val="17"/>
          <w:lang w:val="en-US"/>
        </w:rPr>
      </w:pPr>
      <w:r w:rsidRPr="004604FD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 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4604FD">
        <w:rPr>
          <w:rFonts w:ascii="Consolas" w:hAnsi="Consolas" w:cs="Courier New"/>
          <w:color w:val="660066"/>
          <w:sz w:val="17"/>
          <w:szCs w:val="17"/>
          <w:lang w:val="en-US"/>
        </w:rPr>
        <w:t>PriceCalculation</w:t>
      </w:r>
      <w:proofErr w:type="spell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main_object</w:t>
      </w:r>
      <w:proofErr w:type="spell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dict_of_appartments</w:t>
      </w:r>
      <w:proofErr w:type="spell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key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1E6A1EFB" w14:textId="77777777" w:rsidR="004604FD" w:rsidRDefault="004604FD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0699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40AFAF" w14:textId="77777777" w:rsidR="004604FD" w:rsidRPr="004604FD" w:rsidRDefault="004604FD" w:rsidP="004604FD">
      <w:pPr>
        <w:rPr>
          <w:b/>
          <w:bCs/>
          <w:sz w:val="28"/>
          <w:szCs w:val="28"/>
          <w:lang w:val="ru-RU"/>
        </w:rPr>
      </w:pPr>
      <w:r w:rsidRPr="004604FD">
        <w:rPr>
          <w:b/>
          <w:bCs/>
          <w:sz w:val="28"/>
          <w:szCs w:val="28"/>
          <w:lang w:val="ru-RU"/>
        </w:rPr>
        <w:t>6. Отображение рассчитанных объектов</w:t>
      </w:r>
    </w:p>
    <w:p w14:paraId="6CA09879" w14:textId="77777777" w:rsidR="004604FD" w:rsidRPr="004604FD" w:rsidRDefault="004604FD" w:rsidP="004604FD">
      <w:pPr>
        <w:rPr>
          <w:lang w:val="ru-RU"/>
        </w:rPr>
      </w:pPr>
      <w:r w:rsidRPr="004604FD">
        <w:rPr>
          <w:lang w:val="ru-RU"/>
        </w:rPr>
        <w:t>На карту добавляются маркеры с подсказками и рассчитанной ценой:</w:t>
      </w:r>
    </w:p>
    <w:p w14:paraId="632BF759" w14:textId="77777777" w:rsidR="004604FD" w:rsidRPr="004604FD" w:rsidRDefault="004604FD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979098"/>
        <w:rPr>
          <w:rFonts w:ascii="Consolas" w:hAnsi="Consolas" w:cs="Courier New"/>
          <w:sz w:val="17"/>
          <w:szCs w:val="17"/>
          <w:lang w:val="en-US"/>
        </w:rPr>
      </w:pPr>
      <w:r w:rsidRPr="004604FD">
        <w:rPr>
          <w:rFonts w:ascii="Consolas" w:hAnsi="Consolas" w:cs="Courier New"/>
          <w:sz w:val="17"/>
          <w:szCs w:val="17"/>
          <w:lang w:val="en-US"/>
        </w:rPr>
        <w:t xml:space="preserve">1. </w:t>
      </w:r>
      <w:proofErr w:type="spell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upl_marker</w:t>
      </w:r>
      <w:proofErr w:type="spellEnd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folium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604FD">
        <w:rPr>
          <w:rFonts w:ascii="Consolas" w:hAnsi="Consolas" w:cs="Courier New"/>
          <w:color w:val="660066"/>
          <w:sz w:val="17"/>
          <w:szCs w:val="17"/>
          <w:lang w:val="en-US"/>
        </w:rPr>
        <w:t>Marker</w:t>
      </w:r>
      <w:proofErr w:type="spellEnd"/>
      <w:proofErr w:type="gram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([...],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popup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4604FD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"...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ЦЕНА</w:t>
      </w:r>
      <w:r w:rsidRPr="004604FD">
        <w:rPr>
          <w:rFonts w:ascii="Consolas" w:hAnsi="Consolas" w:cs="Courier New"/>
          <w:color w:val="008800"/>
          <w:sz w:val="17"/>
          <w:szCs w:val="17"/>
          <w:lang w:val="en-US"/>
        </w:rPr>
        <w:t>:{</w:t>
      </w:r>
      <w:proofErr w:type="spellStart"/>
      <w:proofErr w:type="gramEnd"/>
      <w:r w:rsidRPr="004604FD">
        <w:rPr>
          <w:rFonts w:ascii="Consolas" w:hAnsi="Consolas" w:cs="Courier New"/>
          <w:color w:val="008800"/>
          <w:sz w:val="17"/>
          <w:szCs w:val="17"/>
          <w:lang w:val="en-US"/>
        </w:rPr>
        <w:t>final_appartment_</w:t>
      </w:r>
      <w:proofErr w:type="gramStart"/>
      <w:r w:rsidRPr="004604FD">
        <w:rPr>
          <w:rFonts w:ascii="Consolas" w:hAnsi="Consolas" w:cs="Courier New"/>
          <w:color w:val="008800"/>
          <w:sz w:val="17"/>
          <w:szCs w:val="17"/>
          <w:lang w:val="en-US"/>
        </w:rPr>
        <w:t>price</w:t>
      </w:r>
      <w:proofErr w:type="spellEnd"/>
      <w:r w:rsidRPr="004604FD">
        <w:rPr>
          <w:rFonts w:ascii="Consolas" w:hAnsi="Consolas" w:cs="Courier New"/>
          <w:color w:val="008800"/>
          <w:sz w:val="17"/>
          <w:szCs w:val="17"/>
          <w:lang w:val="en-US"/>
        </w:rPr>
        <w:t>}"</w:t>
      </w:r>
      <w:proofErr w:type="gram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8BCFD28" w14:textId="77777777" w:rsidR="004604FD" w:rsidRPr="004604FD" w:rsidRDefault="004604FD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979098"/>
        <w:rPr>
          <w:rFonts w:ascii="Consolas" w:hAnsi="Consolas" w:cs="Courier New"/>
          <w:sz w:val="17"/>
          <w:szCs w:val="17"/>
          <w:lang w:val="en-US"/>
        </w:rPr>
      </w:pPr>
      <w:r w:rsidRPr="004604FD">
        <w:rPr>
          <w:rFonts w:ascii="Consolas" w:hAnsi="Consolas" w:cs="Courier New"/>
          <w:sz w:val="17"/>
          <w:szCs w:val="17"/>
          <w:lang w:val="en-US"/>
        </w:rPr>
        <w:t xml:space="preserve">2. </w:t>
      </w:r>
      <w:proofErr w:type="spell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cluster_uploaded</w:t>
      </w:r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add_child</w:t>
      </w:r>
      <w:proofErr w:type="spell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4604FD">
        <w:rPr>
          <w:rFonts w:ascii="Consolas" w:hAnsi="Consolas" w:cs="Courier New"/>
          <w:color w:val="000000"/>
          <w:sz w:val="17"/>
          <w:szCs w:val="17"/>
          <w:lang w:val="en-US"/>
        </w:rPr>
        <w:t>upl_marker</w:t>
      </w:r>
      <w:proofErr w:type="spellEnd"/>
      <w:r w:rsidRPr="004604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548A99D" w14:textId="77777777" w:rsidR="004604FD" w:rsidRDefault="004604FD">
      <w:pPr>
        <w:pStyle w:val="aff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9790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38FCB9" w14:textId="67AFED35" w:rsidR="004604FD" w:rsidRDefault="004604FD" w:rsidP="004604FD">
      <w:pPr>
        <w:rPr>
          <w:lang w:val="ru-RU"/>
        </w:rPr>
      </w:pPr>
    </w:p>
    <w:p w14:paraId="4FD32276" w14:textId="77777777" w:rsidR="004604FD" w:rsidRPr="004604FD" w:rsidRDefault="004604FD" w:rsidP="004604FD">
      <w:pPr>
        <w:rPr>
          <w:b/>
          <w:bCs/>
          <w:sz w:val="32"/>
          <w:szCs w:val="32"/>
          <w:lang w:val="ru-RU"/>
        </w:rPr>
      </w:pPr>
      <w:r w:rsidRPr="004604FD">
        <w:rPr>
          <w:b/>
          <w:bCs/>
          <w:sz w:val="32"/>
          <w:szCs w:val="32"/>
          <w:lang w:val="ru-RU"/>
        </w:rPr>
        <w:t>Полученный результат</w:t>
      </w:r>
    </w:p>
    <w:p w14:paraId="71DDFB94" w14:textId="30B4B16F" w:rsidR="004604FD" w:rsidRPr="004604FD" w:rsidRDefault="004604FD" w:rsidP="004604FD">
      <w:pPr>
        <w:numPr>
          <w:ilvl w:val="0"/>
          <w:numId w:val="12"/>
        </w:numPr>
        <w:rPr>
          <w:lang w:val="ru-RU"/>
        </w:rPr>
      </w:pPr>
      <w:r w:rsidRPr="004604FD">
        <w:rPr>
          <w:lang w:val="ru-RU"/>
        </w:rPr>
        <w:t>Реализована полная цепочка обработки пользовательских данных.</w:t>
      </w:r>
    </w:p>
    <w:p w14:paraId="6C09607D" w14:textId="041157BC" w:rsidR="004604FD" w:rsidRPr="004604FD" w:rsidRDefault="004604FD" w:rsidP="004604FD">
      <w:pPr>
        <w:numPr>
          <w:ilvl w:val="0"/>
          <w:numId w:val="12"/>
        </w:numPr>
        <w:rPr>
          <w:lang w:val="ru-RU"/>
        </w:rPr>
      </w:pPr>
      <w:r w:rsidRPr="004604FD">
        <w:rPr>
          <w:lang w:val="ru-RU"/>
        </w:rPr>
        <w:t>Карта с кластерами и тепловой картой по ценам недвижимости.</w:t>
      </w:r>
    </w:p>
    <w:p w14:paraId="3EC781D6" w14:textId="7018A511" w:rsidR="004604FD" w:rsidRPr="004604FD" w:rsidRDefault="004604FD" w:rsidP="004604FD">
      <w:pPr>
        <w:numPr>
          <w:ilvl w:val="0"/>
          <w:numId w:val="12"/>
        </w:numPr>
        <w:rPr>
          <w:lang w:val="ru-RU"/>
        </w:rPr>
      </w:pPr>
      <w:r w:rsidRPr="004604FD">
        <w:rPr>
          <w:lang w:val="ru-RU"/>
        </w:rPr>
        <w:t xml:space="preserve">Механизм оценки стоимости новых квартир по аналогам с использованием </w:t>
      </w:r>
      <w:proofErr w:type="spellStart"/>
      <w:r w:rsidRPr="004604FD">
        <w:rPr>
          <w:lang w:val="ru-RU"/>
        </w:rPr>
        <w:t>геопозиции</w:t>
      </w:r>
      <w:proofErr w:type="spellEnd"/>
      <w:r w:rsidRPr="004604FD">
        <w:rPr>
          <w:lang w:val="ru-RU"/>
        </w:rPr>
        <w:t>.</w:t>
      </w:r>
    </w:p>
    <w:p w14:paraId="06CCD446" w14:textId="0DAB4FE3" w:rsidR="004604FD" w:rsidRPr="004604FD" w:rsidRDefault="004604FD" w:rsidP="004604FD">
      <w:pPr>
        <w:numPr>
          <w:ilvl w:val="0"/>
          <w:numId w:val="12"/>
        </w:numPr>
        <w:rPr>
          <w:lang w:val="ru-RU"/>
        </w:rPr>
      </w:pPr>
      <w:r w:rsidRPr="004604FD">
        <w:rPr>
          <w:lang w:val="ru-RU"/>
        </w:rPr>
        <w:t xml:space="preserve">Автоматическое </w:t>
      </w:r>
      <w:proofErr w:type="spellStart"/>
      <w:r w:rsidRPr="004604FD">
        <w:rPr>
          <w:lang w:val="ru-RU"/>
        </w:rPr>
        <w:t>геокодирование</w:t>
      </w:r>
      <w:proofErr w:type="spellEnd"/>
      <w:r w:rsidRPr="004604FD">
        <w:rPr>
          <w:lang w:val="ru-RU"/>
        </w:rPr>
        <w:t xml:space="preserve"> и сохранение данных.</w:t>
      </w:r>
    </w:p>
    <w:p w14:paraId="6C8334A0" w14:textId="77777777" w:rsidR="004604FD" w:rsidRPr="004604FD" w:rsidRDefault="004604FD" w:rsidP="004604FD">
      <w:pPr>
        <w:rPr>
          <w:lang w:val="ru-RU"/>
        </w:rPr>
      </w:pPr>
    </w:p>
    <w:sectPr w:rsidR="004604FD" w:rsidRPr="004604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7C3386"/>
    <w:multiLevelType w:val="multilevel"/>
    <w:tmpl w:val="C398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C587E"/>
    <w:multiLevelType w:val="multilevel"/>
    <w:tmpl w:val="3DB0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47A20"/>
    <w:multiLevelType w:val="multilevel"/>
    <w:tmpl w:val="BB78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561201">
    <w:abstractNumId w:val="8"/>
  </w:num>
  <w:num w:numId="2" w16cid:durableId="186408931">
    <w:abstractNumId w:val="6"/>
  </w:num>
  <w:num w:numId="3" w16cid:durableId="1787849865">
    <w:abstractNumId w:val="5"/>
  </w:num>
  <w:num w:numId="4" w16cid:durableId="880288201">
    <w:abstractNumId w:val="4"/>
  </w:num>
  <w:num w:numId="5" w16cid:durableId="1720861779">
    <w:abstractNumId w:val="7"/>
  </w:num>
  <w:num w:numId="6" w16cid:durableId="1843547818">
    <w:abstractNumId w:val="3"/>
  </w:num>
  <w:num w:numId="7" w16cid:durableId="306933562">
    <w:abstractNumId w:val="2"/>
  </w:num>
  <w:num w:numId="8" w16cid:durableId="817065150">
    <w:abstractNumId w:val="1"/>
  </w:num>
  <w:num w:numId="9" w16cid:durableId="1484275534">
    <w:abstractNumId w:val="0"/>
  </w:num>
  <w:num w:numId="10" w16cid:durableId="1969893612">
    <w:abstractNumId w:val="11"/>
  </w:num>
  <w:num w:numId="11" w16cid:durableId="743601061">
    <w:abstractNumId w:val="9"/>
  </w:num>
  <w:num w:numId="12" w16cid:durableId="537030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9C4"/>
    <w:rsid w:val="0029639D"/>
    <w:rsid w:val="002C737C"/>
    <w:rsid w:val="00326F90"/>
    <w:rsid w:val="004604FD"/>
    <w:rsid w:val="00557BA7"/>
    <w:rsid w:val="005A1652"/>
    <w:rsid w:val="00790B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D23ED8"/>
  <w14:defaultImageDpi w14:val="300"/>
  <w15:docId w15:val="{82CA1283-1079-495F-8779-6E7755E1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1519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D270095-857A-4B51-9F15-2376870361A5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Ильющеня Дмитрий Павлович</cp:lastModifiedBy>
  <cp:revision>4</cp:revision>
  <dcterms:created xsi:type="dcterms:W3CDTF">2013-12-23T23:15:00Z</dcterms:created>
  <dcterms:modified xsi:type="dcterms:W3CDTF">2025-04-10T21:12:00Z</dcterms:modified>
  <cp:category/>
</cp:coreProperties>
</file>