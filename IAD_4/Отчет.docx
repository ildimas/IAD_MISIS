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B3F8A" w14:textId="77777777" w:rsidR="001519C4" w:rsidRPr="001519C4" w:rsidRDefault="001519C4" w:rsidP="001519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19C4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Национальный исследовательский технологический университет «МИСИС»</w:t>
      </w:r>
    </w:p>
    <w:p w14:paraId="34917863" w14:textId="77777777" w:rsidR="001519C4" w:rsidRPr="001519C4" w:rsidRDefault="001519C4" w:rsidP="001519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19C4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Институт Информационных технологий и Компьютерных наук</w:t>
      </w:r>
    </w:p>
    <w:p w14:paraId="4BC42D21" w14:textId="77777777" w:rsidR="001519C4" w:rsidRPr="001519C4" w:rsidRDefault="001519C4" w:rsidP="001519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19C4">
        <w:rPr>
          <w:rFonts w:ascii="Times New Roman" w:hAnsi="Times New Roman" w:cs="Times New Roman"/>
          <w:b/>
          <w:bCs/>
          <w:sz w:val="28"/>
          <w:szCs w:val="28"/>
          <w:lang w:val="ru-RU"/>
        </w:rPr>
        <w:t>(ИТКН)</w:t>
      </w:r>
    </w:p>
    <w:p w14:paraId="6D8B5083" w14:textId="77777777" w:rsidR="001519C4" w:rsidRPr="004604FD" w:rsidRDefault="001519C4" w:rsidP="001519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49CAC07" w14:textId="77777777" w:rsidR="001519C4" w:rsidRPr="001519C4" w:rsidRDefault="001519C4" w:rsidP="001519C4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59803486" w14:textId="386852DE" w:rsidR="001519C4" w:rsidRPr="001519C4" w:rsidRDefault="001519C4" w:rsidP="001519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519C4">
        <w:rPr>
          <w:rFonts w:ascii="Times New Roman" w:hAnsi="Times New Roman" w:cs="Times New Roman"/>
          <w:b/>
          <w:sz w:val="32"/>
          <w:szCs w:val="32"/>
          <w:lang w:val="ru-RU"/>
        </w:rPr>
        <w:t>Курс «</w:t>
      </w:r>
      <w:r w:rsidR="00DA1A79">
        <w:rPr>
          <w:rFonts w:ascii="Times New Roman" w:hAnsi="Times New Roman" w:cs="Times New Roman"/>
          <w:b/>
          <w:bCs/>
          <w:sz w:val="32"/>
          <w:szCs w:val="32"/>
          <w:lang w:val="ru-RU"/>
        </w:rPr>
        <w:t>Сбор датасета</w:t>
      </w:r>
      <w:r w:rsidRPr="001519C4">
        <w:rPr>
          <w:rFonts w:ascii="Times New Roman" w:hAnsi="Times New Roman" w:cs="Times New Roman"/>
          <w:b/>
          <w:sz w:val="32"/>
          <w:szCs w:val="32"/>
          <w:lang w:val="ru-RU"/>
        </w:rPr>
        <w:t>»</w:t>
      </w:r>
    </w:p>
    <w:p w14:paraId="266BEA6C" w14:textId="42D3C160" w:rsidR="001519C4" w:rsidRPr="00DA1A79" w:rsidRDefault="001519C4" w:rsidP="001519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519C4"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</w:t>
      </w:r>
      <w:r w:rsidR="002B5059" w:rsidRPr="00DA1A79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</w:p>
    <w:p w14:paraId="150D00BC" w14:textId="6721C5EA" w:rsidR="001519C4" w:rsidRPr="00893027" w:rsidRDefault="001519C4" w:rsidP="001519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2EE1FB6C" w14:textId="77777777" w:rsidR="001519C4" w:rsidRPr="001519C4" w:rsidRDefault="001519C4" w:rsidP="001519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309AE54A" w14:textId="77777777" w:rsidR="001519C4" w:rsidRPr="001519C4" w:rsidRDefault="001519C4" w:rsidP="00557BA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5B1882" w14:textId="77777777" w:rsidR="001519C4" w:rsidRPr="001519C4" w:rsidRDefault="001519C4" w:rsidP="001519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EC7F7C9" w14:textId="2345DECF" w:rsidR="001519C4" w:rsidRPr="001519C4" w:rsidRDefault="001519C4" w:rsidP="001519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519C4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519C4">
        <w:rPr>
          <w:rFonts w:ascii="Times New Roman" w:hAnsi="Times New Roman" w:cs="Times New Roman"/>
          <w:sz w:val="28"/>
          <w:szCs w:val="28"/>
          <w:lang w:val="ru-RU"/>
        </w:rPr>
        <w:t>: 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1519C4">
        <w:rPr>
          <w:rFonts w:ascii="Times New Roman" w:hAnsi="Times New Roman" w:cs="Times New Roman"/>
          <w:sz w:val="28"/>
          <w:szCs w:val="28"/>
          <w:lang w:val="ru-RU"/>
        </w:rPr>
        <w:t xml:space="preserve"> группы БИВТ-22-ИСАД-1</w:t>
      </w:r>
    </w:p>
    <w:p w14:paraId="3879BB94" w14:textId="77777777" w:rsidR="001519C4" w:rsidRDefault="001519C4" w:rsidP="001519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604FD">
        <w:rPr>
          <w:rFonts w:ascii="Times New Roman" w:hAnsi="Times New Roman" w:cs="Times New Roman"/>
          <w:sz w:val="28"/>
          <w:szCs w:val="28"/>
          <w:lang w:val="ru-RU"/>
        </w:rPr>
        <w:t>Ильющеня Дмитрий Павлович</w:t>
      </w:r>
    </w:p>
    <w:p w14:paraId="64BA2F3C" w14:textId="49AAF159" w:rsidR="001519C4" w:rsidRPr="001519C4" w:rsidRDefault="001519C4" w:rsidP="001519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Иванюта Михаил Игоревич</w:t>
      </w:r>
    </w:p>
    <w:p w14:paraId="311DE346" w14:textId="77777777" w:rsidR="001519C4" w:rsidRPr="00392E0E" w:rsidRDefault="001519C4" w:rsidP="001519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E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9F30A" wp14:editId="587DA8A3">
            <wp:extent cx="1371600" cy="1110615"/>
            <wp:effectExtent l="0" t="0" r="0" b="0"/>
            <wp:docPr id="3" name="Рисунок 3" descr="Изображение выглядит как черный, темнот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черный, темнот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CB58" w14:textId="6AC1725D" w:rsidR="001519C4" w:rsidRPr="001519C4" w:rsidRDefault="001519C4" w:rsidP="001519C4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19C4">
        <w:rPr>
          <w:rFonts w:ascii="Times New Roman" w:hAnsi="Times New Roman" w:cs="Times New Roman"/>
          <w:sz w:val="28"/>
          <w:szCs w:val="28"/>
          <w:lang w:val="ru-RU"/>
        </w:rPr>
        <w:t>Провери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ла: </w:t>
      </w:r>
      <w:r w:rsidRPr="001519C4">
        <w:rPr>
          <w:rFonts w:ascii="Times New Roman" w:hAnsi="Times New Roman" w:cs="Times New Roman"/>
          <w:sz w:val="28"/>
          <w:szCs w:val="28"/>
          <w:lang w:val="ru-RU"/>
        </w:rPr>
        <w:t>Прокофьева Е.Н.</w:t>
      </w:r>
    </w:p>
    <w:p w14:paraId="6719E3C8" w14:textId="77777777" w:rsidR="001519C4" w:rsidRPr="001519C4" w:rsidRDefault="001519C4" w:rsidP="001519C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C4E828" w14:textId="1A6FCA47" w:rsidR="001519C4" w:rsidRPr="00557BA7" w:rsidRDefault="001519C4" w:rsidP="00557BA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19C4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Москва, 2025</w:t>
      </w:r>
    </w:p>
    <w:p w14:paraId="0EF5EA3F" w14:textId="53B3A7D1" w:rsidR="004604FD" w:rsidRPr="004F2561" w:rsidRDefault="004604F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604FD">
        <w:rPr>
          <w:rFonts w:asciiTheme="majorHAnsi" w:eastAsiaTheme="majorEastAsia" w:hAnsiTheme="majorHAnsi" w:cstheme="majorBidi"/>
          <w:b/>
          <w:bCs/>
          <w:sz w:val="32"/>
          <w:szCs w:val="32"/>
          <w:lang w:val="ru-RU"/>
        </w:rPr>
        <w:lastRenderedPageBreak/>
        <w:t>С</w:t>
      </w:r>
      <w:r w:rsidR="00337D50">
        <w:rPr>
          <w:rFonts w:asciiTheme="majorHAnsi" w:eastAsiaTheme="majorEastAsia" w:hAnsiTheme="majorHAnsi" w:cstheme="majorBidi"/>
          <w:b/>
          <w:bCs/>
          <w:sz w:val="32"/>
          <w:szCs w:val="32"/>
          <w:lang w:val="ru-RU"/>
        </w:rPr>
        <w:t>бор датасета</w:t>
      </w:r>
    </w:p>
    <w:p w14:paraId="74ECB7FB" w14:textId="77777777" w:rsidR="004604FD" w:rsidRDefault="004604FD" w:rsidP="004604FD">
      <w:pPr>
        <w:rPr>
          <w:b/>
          <w:bCs/>
          <w:sz w:val="28"/>
          <w:szCs w:val="28"/>
        </w:rPr>
      </w:pPr>
      <w:r w:rsidRPr="004604FD">
        <w:rPr>
          <w:b/>
          <w:bCs/>
          <w:sz w:val="28"/>
          <w:szCs w:val="28"/>
          <w:lang w:val="ru-RU"/>
        </w:rPr>
        <w:t>Основные этапы реализации</w:t>
      </w:r>
    </w:p>
    <w:p w14:paraId="51ACC860" w14:textId="11A0931D" w:rsidR="004F2561" w:rsidRDefault="004F2561" w:rsidP="004F2561">
      <w:pPr>
        <w:pStyle w:val="ae"/>
        <w:numPr>
          <w:ilvl w:val="0"/>
          <w:numId w:val="13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Написание скрипта для </w:t>
      </w:r>
      <w:r>
        <w:rPr>
          <w:b/>
          <w:bCs/>
          <w:sz w:val="28"/>
          <w:szCs w:val="28"/>
        </w:rPr>
        <w:t>web</w:t>
      </w:r>
      <w:r w:rsidRPr="004F2561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скрпинга</w:t>
      </w:r>
    </w:p>
    <w:p w14:paraId="19400759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import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4EC9B0"/>
          <w:sz w:val="15"/>
          <w:szCs w:val="15"/>
          <w:lang w:val="ru-RU" w:eastAsia="ru-RU"/>
        </w:rPr>
        <w:t>requests</w:t>
      </w:r>
    </w:p>
    <w:p w14:paraId="48669DCD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from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4EC9B0"/>
          <w:sz w:val="15"/>
          <w:szCs w:val="15"/>
          <w:lang w:val="ru-RU" w:eastAsia="ru-RU"/>
        </w:rPr>
        <w:t>bs4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import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4EC9B0"/>
          <w:sz w:val="15"/>
          <w:szCs w:val="15"/>
          <w:lang w:val="ru-RU" w:eastAsia="ru-RU"/>
        </w:rPr>
        <w:t>BeautifulSoup</w:t>
      </w:r>
    </w:p>
    <w:p w14:paraId="23C08B5B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import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4EC9B0"/>
          <w:sz w:val="15"/>
          <w:szCs w:val="15"/>
          <w:lang w:val="ru-RU" w:eastAsia="ru-RU"/>
        </w:rPr>
        <w:t>time</w:t>
      </w:r>
    </w:p>
    <w:p w14:paraId="2CAED948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import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4EC9B0"/>
          <w:sz w:val="15"/>
          <w:szCs w:val="15"/>
          <w:lang w:val="ru-RU" w:eastAsia="ru-RU"/>
        </w:rPr>
        <w:t>random</w:t>
      </w:r>
    </w:p>
    <w:p w14:paraId="4AD273FA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24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14:paraId="06B808FA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class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4EC9B0"/>
          <w:sz w:val="15"/>
          <w:szCs w:val="15"/>
          <w:lang w:val="ru-RU" w:eastAsia="ru-RU"/>
        </w:rPr>
        <w:t>Application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14:paraId="5D3D196A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4F2561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def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__init__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self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):</w:t>
      </w:r>
    </w:p>
    <w:p w14:paraId="0C04D300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self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.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starter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</w:t>
      </w:r>
    </w:p>
    <w:p w14:paraId="301F5229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self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.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end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5</w:t>
      </w:r>
    </w:p>
    <w:p w14:paraId="3C9FBA59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self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.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all_appartments_dict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{}</w:t>
      </w:r>
    </w:p>
    <w:p w14:paraId="56BCBECC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self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.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pages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150</w:t>
      </w:r>
    </w:p>
    <w:p w14:paraId="21F0897A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</w:p>
    <w:p w14:paraId="23D6E058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4F2561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def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parcer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self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):</w:t>
      </w:r>
    </w:p>
    <w:p w14:paraId="05694D57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</w:t>
      </w: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eastAsia="ru-RU"/>
        </w:rPr>
        <w:t>if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self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end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&gt;=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self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pages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</w:t>
      </w:r>
    </w:p>
    <w:p w14:paraId="33C8AD04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</w:t>
      </w: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return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self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.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all_appartments_dict</w:t>
      </w:r>
    </w:p>
    <w:p w14:paraId="34A244F3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else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14:paraId="503BF797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</w:t>
      </w: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eastAsia="ru-RU"/>
        </w:rPr>
        <w:t>for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eastAsia="ru-RU"/>
        </w:rPr>
        <w:t>in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4EC9B0"/>
          <w:sz w:val="15"/>
          <w:szCs w:val="15"/>
          <w:lang w:eastAsia="ru-RU"/>
        </w:rPr>
        <w:t>range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self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starter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,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self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end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):</w:t>
      </w:r>
    </w:p>
    <w:p w14:paraId="2796497A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запрос на сайт</w:t>
      </w:r>
    </w:p>
    <w:p w14:paraId="4B8D9D32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url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f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'https://www.russianrealty.ru/%D0%9F%D1%80%D0%BE%D0%B4%D0%B0%D0%B6%D0%B0-%D0%BA%D0%B2%D0%B0%D1%80%D1%82%D0%B8%D1%80/</w:t>
      </w:r>
      <w:r w:rsidRPr="004F256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{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</w:t>
      </w:r>
      <w:r w:rsidRPr="004F256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}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/'</w:t>
      </w:r>
    </w:p>
    <w:p w14:paraId="12D452C5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headers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{</w:t>
      </w:r>
    </w:p>
    <w:p w14:paraId="76780D9B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"Accept"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: </w:t>
      </w:r>
    </w:p>
    <w:p w14:paraId="76AEDC6E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"text/html,application/xhtml+xml,application/xml;q=0.9,image/avif,image/webp,*/*;q=0.8"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</w:t>
      </w:r>
    </w:p>
    <w:p w14:paraId="2D4B622C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"User-Agent"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14:paraId="4001EF5A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"Mozilla/5.0 (Windows NT 10.0; Win64; x64; rv:106.0) Gecko/20100101 Firefox/106.0"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</w:t>
      </w:r>
    </w:p>
    <w:p w14:paraId="25482078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}</w:t>
      </w:r>
    </w:p>
    <w:p w14:paraId="5B126E17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14:paraId="6D1641AB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req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4EC9B0"/>
          <w:sz w:val="15"/>
          <w:szCs w:val="15"/>
          <w:lang w:eastAsia="ru-RU"/>
        </w:rPr>
        <w:t>requests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</w:t>
      </w:r>
      <w:r w:rsidRPr="004F2561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get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url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,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headers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headers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</w:t>
      </w:r>
    </w:p>
    <w:p w14:paraId="09E22ABF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src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req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.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text</w:t>
      </w:r>
    </w:p>
    <w:p w14:paraId="448E8AF9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14:paraId="2B764508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   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запись в файл</w:t>
      </w:r>
    </w:p>
    <w:p w14:paraId="7342FDD3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</w:t>
      </w: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eastAsia="ru-RU"/>
        </w:rPr>
        <w:t>with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open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"index.html"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, 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"w"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,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encoding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"utf-8"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) </w:t>
      </w: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eastAsia="ru-RU"/>
        </w:rPr>
        <w:t>as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file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</w:t>
      </w:r>
    </w:p>
    <w:p w14:paraId="6C107126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file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.</w:t>
      </w:r>
      <w:r w:rsidRPr="004F2561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write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src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14:paraId="4DD1B56A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14:paraId="01299208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</w:t>
      </w: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eastAsia="ru-RU"/>
        </w:rPr>
        <w:t>with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open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"index.html"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, 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"r"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,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encoding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=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"utf-8"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) </w:t>
      </w: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eastAsia="ru-RU"/>
        </w:rPr>
        <w:t>as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file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</w:t>
      </w:r>
    </w:p>
    <w:p w14:paraId="32D3ED50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src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file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.</w:t>
      </w:r>
      <w:r w:rsidRPr="004F2561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read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()</w:t>
      </w:r>
    </w:p>
    <w:p w14:paraId="0743D695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14:paraId="508BB9CE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   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парс данных</w:t>
      </w:r>
    </w:p>
    <w:p w14:paraId="1B63E15A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soup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4EC9B0"/>
          <w:sz w:val="15"/>
          <w:szCs w:val="15"/>
          <w:lang w:val="ru-RU" w:eastAsia="ru-RU"/>
        </w:rPr>
        <w:t>BeautifulSoup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src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"lxml"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14:paraId="61C8FCD4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all_appartments_hrefs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soup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</w:t>
      </w:r>
      <w:r w:rsidRPr="004F2561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find_all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"div"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 {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"class"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: 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"hproduct"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})</w:t>
      </w:r>
    </w:p>
    <w:p w14:paraId="769847A0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14:paraId="4B00B392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</w:t>
      </w: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eastAsia="ru-RU"/>
        </w:rPr>
        <w:t>for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div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eastAsia="ru-RU"/>
        </w:rPr>
        <w:t>in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all_appartments_hrefs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</w:t>
      </w:r>
    </w:p>
    <w:p w14:paraId="74F5B7FC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имя, ссылка, количество комнат</w:t>
      </w:r>
    </w:p>
    <w:p w14:paraId="11A0377C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item_name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div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.find(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'a'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).text</w:t>
      </w:r>
    </w:p>
    <w:p w14:paraId="4A7D4A1E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item_name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item_name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.replace(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"&amp;sup2"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, 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"2"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</w:t>
      </w:r>
    </w:p>
    <w:p w14:paraId="439131F9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item_href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"https:"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+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div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.find(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'a'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).get(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'href'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</w:t>
      </w:r>
    </w:p>
    <w:p w14:paraId="3436E577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item_rooms_number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4EC9B0"/>
          <w:sz w:val="15"/>
          <w:szCs w:val="15"/>
          <w:lang w:eastAsia="ru-RU"/>
        </w:rPr>
        <w:t>int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item_name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[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0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])</w:t>
      </w:r>
    </w:p>
    <w:p w14:paraId="390DCF10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14:paraId="61CD6191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цена и адрес</w:t>
      </w:r>
    </w:p>
    <w:p w14:paraId="1F24DFD4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item_price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4EC9B0"/>
          <w:sz w:val="15"/>
          <w:szCs w:val="15"/>
          <w:lang w:eastAsia="ru-RU"/>
        </w:rPr>
        <w:t>int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div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.find(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'span'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).text)</w:t>
      </w:r>
    </w:p>
    <w:p w14:paraId="64AB8DEC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item_adress_details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div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.find(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'p'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,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class_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"adr"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).text</w:t>
      </w:r>
    </w:p>
    <w:p w14:paraId="247082A2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14:paraId="0B5049E9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in_point_item_adress_details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item_adress_details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.index(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"«"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</w:t>
      </w:r>
    </w:p>
    <w:p w14:paraId="223026F2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item_adress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item_adress_details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[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0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: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in_point_item_adress_details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]</w:t>
      </w:r>
    </w:p>
    <w:p w14:paraId="2C52C757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14:paraId="7EB61BA2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количество минут до метро</w:t>
      </w:r>
    </w:p>
    <w:p w14:paraId="2B4F1D8C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lastRenderedPageBreak/>
        <w:t xml:space="preserve">                    </w:t>
      </w: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try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14:paraId="152D5BE7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in_point_item_adress_details_ending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item_adress_details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[::-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].index(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","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</w:t>
      </w:r>
    </w:p>
    <w:p w14:paraId="082B70CF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in_point_item_adress_details_ending2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item_adress_details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[::-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].index(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 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</w:t>
      </w:r>
    </w:p>
    <w:p w14:paraId="0593580B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item_minutes_for_subway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item_adress_details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[</w:t>
      </w:r>
      <w:r w:rsidRPr="004F2561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len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item_adress_details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) -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in_point_item_adress_details_ending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+ 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: </w:t>
      </w:r>
      <w:r w:rsidRPr="004F2561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len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item_adress_details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) - 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]</w:t>
      </w:r>
    </w:p>
    <w:p w14:paraId="00A5633C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in_point_item_minutes_for_subway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item_minutes_for_subway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.index(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 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</w:t>
      </w:r>
    </w:p>
    <w:p w14:paraId="63DCA1FA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item_minutes_for_subway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4EC9B0"/>
          <w:sz w:val="15"/>
          <w:szCs w:val="15"/>
          <w:lang w:eastAsia="ru-RU"/>
        </w:rPr>
        <w:t>int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item_minutes_for_subway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[: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in_point_item_minutes_for_subway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])</w:t>
      </w:r>
    </w:p>
    <w:p w14:paraId="223EE1F8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except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4EC9B0"/>
          <w:sz w:val="15"/>
          <w:szCs w:val="15"/>
          <w:lang w:val="ru-RU" w:eastAsia="ru-RU"/>
        </w:rPr>
        <w:t>ValueError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14:paraId="616FA67B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item_minutes_for_subway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'not stated'</w:t>
      </w:r>
    </w:p>
    <w:p w14:paraId="1352B027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14:paraId="663C781F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площадь квартиры и кухни</w:t>
      </w:r>
    </w:p>
    <w:p w14:paraId="38D920B1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in_point_item_name_beginning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item_name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.index(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 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</w:t>
      </w:r>
    </w:p>
    <w:p w14:paraId="7CC8018F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in_point_item_name_ending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item_name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[::-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].index(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 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</w:t>
      </w:r>
    </w:p>
    <w:p w14:paraId="1FF0D44C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squares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item_name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[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in_point_item_name_beginning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+ 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: </w:t>
      </w:r>
      <w:r w:rsidRPr="004F2561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len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item_name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 - (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in_point_item_name_ending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+ 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)]</w:t>
      </w:r>
    </w:p>
    <w:p w14:paraId="750D1922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14:paraId="128A3008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in_point_squares_beginning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squares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.index(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"/"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</w:t>
      </w:r>
    </w:p>
    <w:p w14:paraId="5A614DFD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appartment_square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4EC9B0"/>
          <w:sz w:val="15"/>
          <w:szCs w:val="15"/>
          <w:lang w:eastAsia="ru-RU"/>
        </w:rPr>
        <w:t>float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squares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[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0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: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in_point_squares_beginning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])</w:t>
      </w:r>
    </w:p>
    <w:p w14:paraId="61F9CDC2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in_point_squares_ending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squares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[::-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].index(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"/"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</w:t>
      </w:r>
    </w:p>
    <w:p w14:paraId="47576611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appartment_kitchen_square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4EC9B0"/>
          <w:sz w:val="15"/>
          <w:szCs w:val="15"/>
          <w:lang w:eastAsia="ru-RU"/>
        </w:rPr>
        <w:t>float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squares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[</w:t>
      </w:r>
      <w:r w:rsidRPr="004F2561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len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squares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) -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in_point_squares_ending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:])</w:t>
      </w:r>
    </w:p>
    <w:p w14:paraId="7EF364CD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14:paraId="5A6F0960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appartment_info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div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.find_all(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'li'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список li элементов, через которые берётся информация ниже</w:t>
      </w:r>
    </w:p>
    <w:p w14:paraId="70C7A048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14:paraId="355CE663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этаж квартиры и дома</w:t>
      </w:r>
    </w:p>
    <w:p w14:paraId="47FF4419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appartment_floors_info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appartment_info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[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0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].text</w:t>
      </w:r>
    </w:p>
    <w:p w14:paraId="26E44EA5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14:paraId="1FA9E86F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in_point_appartment_floors_info_sliced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appartment_floors_info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.index(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"-"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</w:t>
      </w:r>
    </w:p>
    <w:p w14:paraId="5446B1A8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appartment_floors_info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appartment_floors_info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[: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in_point_appartment_floors_info_sliced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]</w:t>
      </w:r>
    </w:p>
    <w:p w14:paraId="371A50E0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14:paraId="079D68DC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in_point_appartment_floors_info_beginning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appartment_floors_info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.index(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 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</w:t>
      </w:r>
    </w:p>
    <w:p w14:paraId="3CCC7E56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appartment_floor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4EC9B0"/>
          <w:sz w:val="15"/>
          <w:szCs w:val="15"/>
          <w:lang w:eastAsia="ru-RU"/>
        </w:rPr>
        <w:t>int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appartment_floors_info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[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0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: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in_point_appartment_floors_info_beginning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])</w:t>
      </w:r>
    </w:p>
    <w:p w14:paraId="0C178ED9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in_point_appartment_floors_info_ending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appartment_floors_info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[::-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].index(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 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</w:t>
      </w:r>
    </w:p>
    <w:p w14:paraId="7ECFD9FE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appartment_floors_in_building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4EC9B0"/>
          <w:sz w:val="15"/>
          <w:szCs w:val="15"/>
          <w:lang w:eastAsia="ru-RU"/>
        </w:rPr>
        <w:t>int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appartment_floors_info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[</w:t>
      </w:r>
      <w:r w:rsidRPr="004F2561">
        <w:rPr>
          <w:rFonts w:ascii="Consolas" w:eastAsia="Times New Roman" w:hAnsi="Consolas" w:cs="Times New Roman"/>
          <w:color w:val="DCDCAA"/>
          <w:sz w:val="15"/>
          <w:szCs w:val="15"/>
          <w:lang w:eastAsia="ru-RU"/>
        </w:rPr>
        <w:t>len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(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appartment_floors_info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) -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in_point_appartment_floors_info_ending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:])</w:t>
      </w:r>
    </w:p>
    <w:p w14:paraId="06EAEA33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14:paraId="7D2762FE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наличие балкона или лоджии</w:t>
      </w:r>
    </w:p>
    <w:p w14:paraId="6B0D9A84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appartment_balcony_lodge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appartment_info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[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].text</w:t>
      </w:r>
    </w:p>
    <w:p w14:paraId="03ED97B1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eastAsia="ru-RU"/>
        </w:rPr>
        <w:t>if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appartment_balcony_lodge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.find(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балкон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 != -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or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appartment_balcony_lodge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.find(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лоджия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 != -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</w:t>
      </w:r>
    </w:p>
    <w:p w14:paraId="4CE11DC4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appartment_balcony_lodge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True</w:t>
      </w:r>
    </w:p>
    <w:p w14:paraId="733FD871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else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14:paraId="735F6AFF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appartment_balcony_lodge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False</w:t>
      </w:r>
    </w:p>
    <w:p w14:paraId="2E98B3E5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14:paraId="333A2A64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тип ремонта</w:t>
      </w:r>
    </w:p>
    <w:p w14:paraId="5978FBC5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appartment_balcony_lodge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14:paraId="115F8C50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appartment_renovation_type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appartment_info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[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2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].text</w:t>
      </w:r>
    </w:p>
    <w:p w14:paraId="19968114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else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14:paraId="3DE28F98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appartment_renovation_type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appartment_info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[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].text</w:t>
      </w:r>
    </w:p>
    <w:p w14:paraId="37AB7DF4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in_point_appartment_renovation_type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appartment_renovation_type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.index(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 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)</w:t>
      </w:r>
    </w:p>
    <w:p w14:paraId="490BDB46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appartment_renovation_type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appartment_renovation_type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[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in_point_appartment_renovation_type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+ 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: ]</w:t>
      </w:r>
    </w:p>
    <w:p w14:paraId="66E7D9E7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</w:p>
    <w:p w14:paraId="679F6C13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eastAsia="ru-RU"/>
        </w:rPr>
        <w:t>if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appartment_renovation_type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== 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требуется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ремонт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or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appartment_renovation_type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== 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без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отделки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</w:t>
      </w:r>
    </w:p>
    <w:p w14:paraId="6A020A17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appartment_renovation_type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нет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ремонта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</w:t>
      </w:r>
    </w:p>
    <w:p w14:paraId="6B49F17D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lastRenderedPageBreak/>
        <w:t xml:space="preserve">                    </w:t>
      </w: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eastAsia="ru-RU"/>
        </w:rPr>
        <w:t>elif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appartment_renovation_type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== 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косметический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or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appartment_renovation_type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== 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под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чистовую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eastAsia="ru-RU"/>
        </w:rPr>
        <w:t>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:</w:t>
      </w:r>
    </w:p>
    <w:p w14:paraId="0EC24026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appartment_renovation_type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"эконом"</w:t>
      </w:r>
    </w:p>
    <w:p w14:paraId="4D23AF78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else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14:paraId="6D0F7B3D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appartment_renovation_type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"улучшенный"</w:t>
      </w:r>
    </w:p>
    <w:p w14:paraId="05F7BB8A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14:paraId="0BE251A9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file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.</w:t>
      </w:r>
      <w:r w:rsidRPr="004F2561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close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()</w:t>
      </w:r>
    </w:p>
    <w:p w14:paraId="0463808A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</w:p>
    <w:p w14:paraId="7846CDD3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словарь с ключом в виде названия квартиры и значением в виде списка переменных</w:t>
      </w:r>
    </w:p>
    <w:p w14:paraId="4F53117C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self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.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all_appartments_dict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[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item_name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] = [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item_href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                              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#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ссылка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/ string</w:t>
      </w:r>
    </w:p>
    <w:p w14:paraId="40D2A960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                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item_price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                           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цена / int</w:t>
      </w:r>
    </w:p>
    <w:p w14:paraId="6CB88DDB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                        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item_adress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,                            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адрес / string</w:t>
      </w:r>
    </w:p>
    <w:p w14:paraId="7F26FD6C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                        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item_minutes_for_subway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,                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кол-во минут до метро / int</w:t>
      </w:r>
    </w:p>
    <w:p w14:paraId="15D5039C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                        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item_rooms_number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,                      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количество комнат / int</w:t>
      </w:r>
    </w:p>
    <w:p w14:paraId="27F83663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                        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appartment_square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                      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#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общая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площадь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квартиры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/ float</w:t>
      </w:r>
    </w:p>
    <w:p w14:paraId="784B4F13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                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appartment_kitchen_square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              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#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площадь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кухни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/ float</w:t>
      </w:r>
    </w:p>
    <w:p w14:paraId="7C25874E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                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appartment_floor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                     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этаж квартиры / int</w:t>
      </w:r>
    </w:p>
    <w:p w14:paraId="46C4C1D5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                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appartment_floors_in_building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,          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#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этажность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дома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/ int</w:t>
      </w:r>
    </w:p>
    <w:p w14:paraId="054CE405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                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appartment_balcony_lodge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,              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# наличие балкона или лоджии / bool</w:t>
      </w:r>
    </w:p>
    <w:p w14:paraId="71D44CE9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                        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appartment_renovation_type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,            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#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тип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val="ru-RU" w:eastAsia="ru-RU"/>
        </w:rPr>
        <w:t>ремонта</w:t>
      </w:r>
      <w:r w:rsidRPr="004F2561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/ string</w:t>
      </w:r>
    </w:p>
    <w:p w14:paraId="78977037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                                                    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]</w:t>
      </w:r>
    </w:p>
    <w:p w14:paraId="64B8EBA2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self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.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end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+= 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5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;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self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.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starter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+= 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5</w:t>
      </w:r>
    </w:p>
    <w:p w14:paraId="25349738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</w:t>
      </w:r>
      <w:r w:rsidRPr="004F2561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print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4F2561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f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"процент выполениния: </w:t>
      </w:r>
      <w:r w:rsidRPr="004F2561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4F2561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round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((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self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.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end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/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self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.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pages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) * </w:t>
      </w:r>
      <w:r w:rsidRPr="004F2561">
        <w:rPr>
          <w:rFonts w:ascii="Consolas" w:eastAsia="Times New Roman" w:hAnsi="Consolas" w:cs="Times New Roman"/>
          <w:color w:val="B5CEA8"/>
          <w:sz w:val="15"/>
          <w:szCs w:val="15"/>
          <w:lang w:val="ru-RU" w:eastAsia="ru-RU"/>
        </w:rPr>
        <w:t>100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  <w:r w:rsidRPr="004F2561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 xml:space="preserve">% всего спаршено: </w:t>
      </w:r>
      <w:r w:rsidRPr="004F2561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{</w:t>
      </w:r>
      <w:r w:rsidRPr="004F2561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len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self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.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all_appartments_dict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  <w:r w:rsidRPr="004F2561">
        <w:rPr>
          <w:rFonts w:ascii="Consolas" w:eastAsia="Times New Roman" w:hAnsi="Consolas" w:cs="Times New Roman"/>
          <w:color w:val="569CD6"/>
          <w:sz w:val="15"/>
          <w:szCs w:val="15"/>
          <w:lang w:val="ru-RU" w:eastAsia="ru-RU"/>
        </w:rPr>
        <w:t>}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)</w:t>
      </w:r>
    </w:p>
    <w:p w14:paraId="6D9A125D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    </w:t>
      </w: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return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self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.</w:t>
      </w:r>
      <w:r w:rsidRPr="004F2561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parcer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()</w:t>
      </w:r>
    </w:p>
    <w:p w14:paraId="4ABF5D84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</w:p>
    <w:p w14:paraId="2A7361CD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    </w:t>
      </w:r>
    </w:p>
    <w:p w14:paraId="277BCEF0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C586C0"/>
          <w:sz w:val="15"/>
          <w:szCs w:val="15"/>
          <w:lang w:val="ru-RU" w:eastAsia="ru-RU"/>
        </w:rPr>
        <w:t>if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__name__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== </w:t>
      </w:r>
      <w:r w:rsidRPr="004F2561">
        <w:rPr>
          <w:rFonts w:ascii="Consolas" w:eastAsia="Times New Roman" w:hAnsi="Consolas" w:cs="Times New Roman"/>
          <w:color w:val="CE9178"/>
          <w:sz w:val="15"/>
          <w:szCs w:val="15"/>
          <w:lang w:val="ru-RU" w:eastAsia="ru-RU"/>
        </w:rPr>
        <w:t>"__main__"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:</w:t>
      </w:r>
    </w:p>
    <w:p w14:paraId="53BEA261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x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 = </w:t>
      </w:r>
      <w:r w:rsidRPr="004F2561">
        <w:rPr>
          <w:rFonts w:ascii="Consolas" w:eastAsia="Times New Roman" w:hAnsi="Consolas" w:cs="Times New Roman"/>
          <w:color w:val="4EC9B0"/>
          <w:sz w:val="15"/>
          <w:szCs w:val="15"/>
          <w:lang w:val="ru-RU" w:eastAsia="ru-RU"/>
        </w:rPr>
        <w:t>Application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()</w:t>
      </w:r>
    </w:p>
    <w:p w14:paraId="5368513B" w14:textId="77777777" w:rsidR="004F2561" w:rsidRPr="004F2561" w:rsidRDefault="004F2561" w:rsidP="004F2561">
      <w:pPr>
        <w:pStyle w:val="ae"/>
        <w:numPr>
          <w:ilvl w:val="0"/>
          <w:numId w:val="13"/>
        </w:num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</w:pP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 xml:space="preserve">    </w:t>
      </w:r>
      <w:r w:rsidRPr="004F2561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print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</w:t>
      </w:r>
      <w:r w:rsidRPr="004F2561">
        <w:rPr>
          <w:rFonts w:ascii="Consolas" w:eastAsia="Times New Roman" w:hAnsi="Consolas" w:cs="Times New Roman"/>
          <w:color w:val="9CDCFE"/>
          <w:sz w:val="15"/>
          <w:szCs w:val="15"/>
          <w:lang w:val="ru-RU" w:eastAsia="ru-RU"/>
        </w:rPr>
        <w:t>x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.</w:t>
      </w:r>
      <w:r w:rsidRPr="004F2561">
        <w:rPr>
          <w:rFonts w:ascii="Consolas" w:eastAsia="Times New Roman" w:hAnsi="Consolas" w:cs="Times New Roman"/>
          <w:color w:val="DCDCAA"/>
          <w:sz w:val="15"/>
          <w:szCs w:val="15"/>
          <w:lang w:val="ru-RU" w:eastAsia="ru-RU"/>
        </w:rPr>
        <w:t>parcer</w:t>
      </w:r>
      <w:r w:rsidRPr="004F2561">
        <w:rPr>
          <w:rFonts w:ascii="Consolas" w:eastAsia="Times New Roman" w:hAnsi="Consolas" w:cs="Times New Roman"/>
          <w:color w:val="D4D4D4"/>
          <w:sz w:val="15"/>
          <w:szCs w:val="15"/>
          <w:lang w:val="ru-RU" w:eastAsia="ru-RU"/>
        </w:rPr>
        <w:t>())</w:t>
      </w:r>
    </w:p>
    <w:p w14:paraId="4B21A534" w14:textId="77777777" w:rsidR="004F2561" w:rsidRDefault="004F2561" w:rsidP="004F2561">
      <w:pPr>
        <w:pStyle w:val="ae"/>
        <w:rPr>
          <w:b/>
          <w:bCs/>
          <w:sz w:val="28"/>
          <w:szCs w:val="28"/>
          <w:lang w:val="ru-RU"/>
        </w:rPr>
      </w:pPr>
    </w:p>
    <w:p w14:paraId="0A4D587F" w14:textId="2ACE1EFA" w:rsidR="004F2561" w:rsidRDefault="004F2561" w:rsidP="004F2561">
      <w:pPr>
        <w:pStyle w:val="ae"/>
        <w:numPr>
          <w:ilvl w:val="0"/>
          <w:numId w:val="14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Внос данных в удобное хранилище </w:t>
      </w:r>
      <w:r>
        <w:rPr>
          <w:b/>
          <w:bCs/>
          <w:sz w:val="28"/>
          <w:szCs w:val="28"/>
        </w:rPr>
        <w:t>sqlite</w:t>
      </w:r>
      <w:r w:rsidRPr="004F2561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database</w:t>
      </w:r>
    </w:p>
    <w:p w14:paraId="34F82A41" w14:textId="1E7455B5" w:rsidR="004F2561" w:rsidRPr="004F2561" w:rsidRDefault="004F2561" w:rsidP="004F2561">
      <w:pPr>
        <w:pStyle w:val="ae"/>
        <w:ind w:left="1080"/>
        <w:rPr>
          <w:b/>
          <w:bCs/>
          <w:sz w:val="28"/>
          <w:szCs w:val="28"/>
          <w:lang w:val="ru-RU"/>
        </w:rPr>
      </w:pPr>
      <w:r w:rsidRPr="004F2561">
        <w:rPr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7008B4D4" wp14:editId="3BAB41FB">
            <wp:extent cx="5486400" cy="2939415"/>
            <wp:effectExtent l="0" t="0" r="0" b="0"/>
            <wp:docPr id="1062610994" name="Рисунок 1" descr="Изображение выглядит как текст, меню, докумен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10994" name="Рисунок 1" descr="Изображение выглядит как текст, меню, докумен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9439" w14:textId="2CF0CADA" w:rsidR="004F2561" w:rsidRPr="004F2561" w:rsidRDefault="004F2561" w:rsidP="004F2561">
      <w:pPr>
        <w:pStyle w:val="ae"/>
        <w:numPr>
          <w:ilvl w:val="0"/>
          <w:numId w:val="14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Последующий анализ</w:t>
      </w:r>
    </w:p>
    <w:p w14:paraId="5238FCB9" w14:textId="67AFED35" w:rsidR="004604FD" w:rsidRDefault="004604FD" w:rsidP="004604FD">
      <w:pPr>
        <w:rPr>
          <w:lang w:val="ru-RU"/>
        </w:rPr>
      </w:pPr>
    </w:p>
    <w:p w14:paraId="6C8334A0" w14:textId="056CB8A1" w:rsidR="004604FD" w:rsidRDefault="004604FD" w:rsidP="004604FD">
      <w:pPr>
        <w:rPr>
          <w:b/>
          <w:bCs/>
          <w:sz w:val="32"/>
          <w:szCs w:val="32"/>
          <w:lang w:val="ru-RU"/>
        </w:rPr>
      </w:pPr>
      <w:r w:rsidRPr="004604FD">
        <w:rPr>
          <w:b/>
          <w:bCs/>
          <w:sz w:val="32"/>
          <w:szCs w:val="32"/>
          <w:lang w:val="ru-RU"/>
        </w:rPr>
        <w:t>Полученный результат</w:t>
      </w:r>
    </w:p>
    <w:p w14:paraId="3D63B10A" w14:textId="43AC889B" w:rsidR="004F2561" w:rsidRPr="004F2561" w:rsidRDefault="004F2561" w:rsidP="004604FD">
      <w:pPr>
        <w:rPr>
          <w:sz w:val="32"/>
          <w:szCs w:val="32"/>
          <w:lang w:val="ru-RU"/>
        </w:rPr>
      </w:pPr>
      <w:r w:rsidRPr="004F2561">
        <w:rPr>
          <w:sz w:val="32"/>
          <w:szCs w:val="32"/>
          <w:lang w:val="ru-RU"/>
        </w:rPr>
        <w:t>По итогу работ – удалось собрать датасет по стоимости и расположению недвижимости в Москве. Датасет готов для дальнейшей обработки и анализа</w:t>
      </w:r>
    </w:p>
    <w:sectPr w:rsidR="004F2561" w:rsidRPr="004F25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7C3386"/>
    <w:multiLevelType w:val="multilevel"/>
    <w:tmpl w:val="C398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9394A"/>
    <w:multiLevelType w:val="hybridMultilevel"/>
    <w:tmpl w:val="A4280CC0"/>
    <w:lvl w:ilvl="0" w:tplc="3AF8C0B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E640CD"/>
    <w:multiLevelType w:val="hybridMultilevel"/>
    <w:tmpl w:val="CB2A8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C587E"/>
    <w:multiLevelType w:val="multilevel"/>
    <w:tmpl w:val="3DB0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947A20"/>
    <w:multiLevelType w:val="multilevel"/>
    <w:tmpl w:val="BB78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561201">
    <w:abstractNumId w:val="8"/>
  </w:num>
  <w:num w:numId="2" w16cid:durableId="186408931">
    <w:abstractNumId w:val="6"/>
  </w:num>
  <w:num w:numId="3" w16cid:durableId="1787849865">
    <w:abstractNumId w:val="5"/>
  </w:num>
  <w:num w:numId="4" w16cid:durableId="880288201">
    <w:abstractNumId w:val="4"/>
  </w:num>
  <w:num w:numId="5" w16cid:durableId="1720861779">
    <w:abstractNumId w:val="7"/>
  </w:num>
  <w:num w:numId="6" w16cid:durableId="1843547818">
    <w:abstractNumId w:val="3"/>
  </w:num>
  <w:num w:numId="7" w16cid:durableId="306933562">
    <w:abstractNumId w:val="2"/>
  </w:num>
  <w:num w:numId="8" w16cid:durableId="817065150">
    <w:abstractNumId w:val="1"/>
  </w:num>
  <w:num w:numId="9" w16cid:durableId="1484275534">
    <w:abstractNumId w:val="0"/>
  </w:num>
  <w:num w:numId="10" w16cid:durableId="1969893612">
    <w:abstractNumId w:val="13"/>
  </w:num>
  <w:num w:numId="11" w16cid:durableId="743601061">
    <w:abstractNumId w:val="9"/>
  </w:num>
  <w:num w:numId="12" w16cid:durableId="53703042">
    <w:abstractNumId w:val="12"/>
  </w:num>
  <w:num w:numId="13" w16cid:durableId="1795362762">
    <w:abstractNumId w:val="11"/>
  </w:num>
  <w:num w:numId="14" w16cid:durableId="662778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9C4"/>
    <w:rsid w:val="0029639D"/>
    <w:rsid w:val="002B5059"/>
    <w:rsid w:val="002C737C"/>
    <w:rsid w:val="00326F90"/>
    <w:rsid w:val="00337D50"/>
    <w:rsid w:val="004604FD"/>
    <w:rsid w:val="004F2561"/>
    <w:rsid w:val="00557BA7"/>
    <w:rsid w:val="005A1652"/>
    <w:rsid w:val="00790B49"/>
    <w:rsid w:val="00AA1D8D"/>
    <w:rsid w:val="00B47730"/>
    <w:rsid w:val="00CB0664"/>
    <w:rsid w:val="00DA1A79"/>
    <w:rsid w:val="00DA4B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D23ED8"/>
  <w14:defaultImageDpi w14:val="300"/>
  <w15:docId w15:val="{82CA1283-1079-495F-8779-6E7755E1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1519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270095-857A-4B51-9F15-2376870361A5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1219</Words>
  <Characters>6953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Ильющеня Дмитрий Павлович</cp:lastModifiedBy>
  <cp:revision>7</cp:revision>
  <dcterms:created xsi:type="dcterms:W3CDTF">2013-12-23T23:15:00Z</dcterms:created>
  <dcterms:modified xsi:type="dcterms:W3CDTF">2025-04-22T13:43:00Z</dcterms:modified>
  <cp:category/>
</cp:coreProperties>
</file>