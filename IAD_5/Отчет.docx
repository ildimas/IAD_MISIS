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0B3F8A" w14:textId="77777777" w:rsidR="001519C4" w:rsidRPr="001519C4" w:rsidRDefault="001519C4" w:rsidP="001519C4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519C4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Национальный исследовательский технологический университет «МИСИС»</w:t>
      </w:r>
    </w:p>
    <w:p w14:paraId="34917863" w14:textId="77777777" w:rsidR="001519C4" w:rsidRPr="001519C4" w:rsidRDefault="001519C4" w:rsidP="001519C4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519C4">
        <w:rPr>
          <w:rFonts w:ascii="Times New Roman" w:hAnsi="Times New Roman" w:cs="Times New Roman"/>
          <w:b/>
          <w:bCs/>
          <w:sz w:val="28"/>
          <w:szCs w:val="28"/>
          <w:lang w:val="ru-RU"/>
        </w:rPr>
        <w:t>Институт Информационных технологий и Компьютерных наук</w:t>
      </w:r>
    </w:p>
    <w:p w14:paraId="4BC42D21" w14:textId="77777777" w:rsidR="001519C4" w:rsidRPr="001519C4" w:rsidRDefault="001519C4" w:rsidP="001519C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519C4">
        <w:rPr>
          <w:rFonts w:ascii="Times New Roman" w:hAnsi="Times New Roman" w:cs="Times New Roman"/>
          <w:b/>
          <w:bCs/>
          <w:sz w:val="28"/>
          <w:szCs w:val="28"/>
          <w:lang w:val="ru-RU"/>
        </w:rPr>
        <w:t>(ИТКН)</w:t>
      </w:r>
    </w:p>
    <w:p w14:paraId="6D8B5083" w14:textId="77777777" w:rsidR="001519C4" w:rsidRPr="004604FD" w:rsidRDefault="001519C4" w:rsidP="001519C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49CAC07" w14:textId="77777777" w:rsidR="001519C4" w:rsidRPr="001519C4" w:rsidRDefault="001519C4" w:rsidP="001519C4">
      <w:pPr>
        <w:spacing w:line="360" w:lineRule="auto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14:paraId="59803486" w14:textId="34EB1815" w:rsidR="001519C4" w:rsidRPr="00EF0D5E" w:rsidRDefault="001519C4" w:rsidP="00EF0D5E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1519C4">
        <w:rPr>
          <w:rFonts w:ascii="Times New Roman" w:hAnsi="Times New Roman" w:cs="Times New Roman"/>
          <w:b/>
          <w:sz w:val="32"/>
          <w:szCs w:val="32"/>
          <w:lang w:val="ru-RU"/>
        </w:rPr>
        <w:t>Курс «</w:t>
      </w:r>
      <w:r w:rsidR="00EF0D5E" w:rsidRPr="00EF0D5E">
        <w:rPr>
          <w:rFonts w:ascii="Times New Roman" w:hAnsi="Times New Roman" w:cs="Times New Roman"/>
          <w:b/>
          <w:bCs/>
          <w:sz w:val="32"/>
          <w:szCs w:val="32"/>
          <w:lang w:val="ru-RU"/>
        </w:rPr>
        <w:t>Прогнозирование цен на недвижимость</w:t>
      </w:r>
      <w:r w:rsidRPr="001519C4">
        <w:rPr>
          <w:rFonts w:ascii="Times New Roman" w:hAnsi="Times New Roman" w:cs="Times New Roman"/>
          <w:b/>
          <w:sz w:val="32"/>
          <w:szCs w:val="32"/>
          <w:lang w:val="ru-RU"/>
        </w:rPr>
        <w:t>»</w:t>
      </w:r>
    </w:p>
    <w:p w14:paraId="266BEA6C" w14:textId="16E352B9" w:rsidR="001519C4" w:rsidRPr="00DA1A79" w:rsidRDefault="001519C4" w:rsidP="001519C4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1519C4">
        <w:rPr>
          <w:rFonts w:ascii="Times New Roman" w:hAnsi="Times New Roman" w:cs="Times New Roman"/>
          <w:b/>
          <w:sz w:val="32"/>
          <w:szCs w:val="32"/>
          <w:lang w:val="ru-RU"/>
        </w:rPr>
        <w:t>Лабораторная работа №</w:t>
      </w:r>
      <w:r w:rsidR="00EF0D5E">
        <w:rPr>
          <w:rFonts w:ascii="Times New Roman" w:hAnsi="Times New Roman" w:cs="Times New Roman"/>
          <w:b/>
          <w:sz w:val="32"/>
          <w:szCs w:val="32"/>
          <w:lang w:val="ru-RU"/>
        </w:rPr>
        <w:t>5</w:t>
      </w:r>
    </w:p>
    <w:p w14:paraId="150D00BC" w14:textId="6721C5EA" w:rsidR="001519C4" w:rsidRPr="00893027" w:rsidRDefault="001519C4" w:rsidP="001519C4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14:paraId="2EE1FB6C" w14:textId="77777777" w:rsidR="001519C4" w:rsidRPr="001519C4" w:rsidRDefault="001519C4" w:rsidP="001519C4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14:paraId="309AE54A" w14:textId="77777777" w:rsidR="001519C4" w:rsidRPr="001519C4" w:rsidRDefault="001519C4" w:rsidP="00557BA7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15B1882" w14:textId="77777777" w:rsidR="001519C4" w:rsidRPr="001519C4" w:rsidRDefault="001519C4" w:rsidP="001519C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5EC7F7C9" w14:textId="2345DECF" w:rsidR="001519C4" w:rsidRPr="001519C4" w:rsidRDefault="001519C4" w:rsidP="001519C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1519C4">
        <w:rPr>
          <w:rFonts w:ascii="Times New Roman" w:hAnsi="Times New Roman" w:cs="Times New Roman"/>
          <w:sz w:val="28"/>
          <w:szCs w:val="28"/>
          <w:lang w:val="ru-RU"/>
        </w:rPr>
        <w:t>Выполнил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1519C4">
        <w:rPr>
          <w:rFonts w:ascii="Times New Roman" w:hAnsi="Times New Roman" w:cs="Times New Roman"/>
          <w:sz w:val="28"/>
          <w:szCs w:val="28"/>
          <w:lang w:val="ru-RU"/>
        </w:rPr>
        <w:t>: студент</w:t>
      </w:r>
      <w:r>
        <w:rPr>
          <w:rFonts w:ascii="Times New Roman" w:hAnsi="Times New Roman" w:cs="Times New Roman"/>
          <w:sz w:val="28"/>
          <w:szCs w:val="28"/>
          <w:lang w:val="ru-RU"/>
        </w:rPr>
        <w:t>ы</w:t>
      </w:r>
      <w:r w:rsidRPr="001519C4">
        <w:rPr>
          <w:rFonts w:ascii="Times New Roman" w:hAnsi="Times New Roman" w:cs="Times New Roman"/>
          <w:sz w:val="28"/>
          <w:szCs w:val="28"/>
          <w:lang w:val="ru-RU"/>
        </w:rPr>
        <w:t xml:space="preserve"> группы БИВТ-22-ИСАД-1</w:t>
      </w:r>
    </w:p>
    <w:p w14:paraId="3879BB94" w14:textId="77777777" w:rsidR="001519C4" w:rsidRDefault="001519C4" w:rsidP="001519C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4604FD">
        <w:rPr>
          <w:rFonts w:ascii="Times New Roman" w:hAnsi="Times New Roman" w:cs="Times New Roman"/>
          <w:sz w:val="28"/>
          <w:szCs w:val="28"/>
          <w:lang w:val="ru-RU"/>
        </w:rPr>
        <w:t>Ильющеня Дмитрий Павлович</w:t>
      </w:r>
    </w:p>
    <w:p w14:paraId="64BA2F3C" w14:textId="49AAF159" w:rsidR="001519C4" w:rsidRPr="001519C4" w:rsidRDefault="001519C4" w:rsidP="001519C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Иванюта Михаил Игоревич</w:t>
      </w:r>
    </w:p>
    <w:p w14:paraId="311DE346" w14:textId="77777777" w:rsidR="001519C4" w:rsidRPr="00392E0E" w:rsidRDefault="001519C4" w:rsidP="001519C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92E0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C9F30A" wp14:editId="587DA8A3">
            <wp:extent cx="1371600" cy="1110615"/>
            <wp:effectExtent l="0" t="0" r="0" b="0"/>
            <wp:docPr id="3" name="Рисунок 3" descr="Изображение выглядит как черный, темнот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черный, темнота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11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4CB58" w14:textId="6AC1725D" w:rsidR="001519C4" w:rsidRPr="001519C4" w:rsidRDefault="001519C4" w:rsidP="001519C4">
      <w:pPr>
        <w:spacing w:line="240" w:lineRule="auto"/>
        <w:jc w:val="right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519C4">
        <w:rPr>
          <w:rFonts w:ascii="Times New Roman" w:hAnsi="Times New Roman" w:cs="Times New Roman"/>
          <w:sz w:val="28"/>
          <w:szCs w:val="28"/>
          <w:lang w:val="ru-RU"/>
        </w:rPr>
        <w:t>Провери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ла: </w:t>
      </w:r>
      <w:r w:rsidRPr="001519C4">
        <w:rPr>
          <w:rFonts w:ascii="Times New Roman" w:hAnsi="Times New Roman" w:cs="Times New Roman"/>
          <w:sz w:val="28"/>
          <w:szCs w:val="28"/>
          <w:lang w:val="ru-RU"/>
        </w:rPr>
        <w:t>Прокофьева Е.Н.</w:t>
      </w:r>
    </w:p>
    <w:p w14:paraId="6719E3C8" w14:textId="77777777" w:rsidR="001519C4" w:rsidRPr="001519C4" w:rsidRDefault="001519C4" w:rsidP="001519C4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9C4E828" w14:textId="1A6FCA47" w:rsidR="001519C4" w:rsidRPr="00557BA7" w:rsidRDefault="001519C4" w:rsidP="00557BA7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519C4">
        <w:rPr>
          <w:rFonts w:ascii="Times New Roman" w:hAnsi="Times New Roman" w:cs="Times New Roman"/>
          <w:b/>
          <w:bCs/>
          <w:sz w:val="28"/>
          <w:szCs w:val="28"/>
          <w:lang w:val="ru-RU"/>
        </w:rPr>
        <w:t>Москва, 2025</w:t>
      </w:r>
    </w:p>
    <w:p w14:paraId="0EF5EA3F" w14:textId="53B3A7D1" w:rsidR="004604FD" w:rsidRPr="00227C7B" w:rsidRDefault="004604FD">
      <w:pPr>
        <w:rPr>
          <w:rFonts w:asciiTheme="majorHAnsi" w:eastAsiaTheme="majorEastAsia" w:hAnsiTheme="majorHAnsi" w:cstheme="majorBidi"/>
          <w:b/>
          <w:bCs/>
          <w:sz w:val="32"/>
          <w:szCs w:val="32"/>
          <w:lang w:val="ru-RU"/>
        </w:rPr>
      </w:pPr>
      <w:r w:rsidRPr="004604FD">
        <w:rPr>
          <w:rFonts w:asciiTheme="majorHAnsi" w:eastAsiaTheme="majorEastAsia" w:hAnsiTheme="majorHAnsi" w:cstheme="majorBidi"/>
          <w:b/>
          <w:bCs/>
          <w:sz w:val="32"/>
          <w:szCs w:val="32"/>
          <w:lang w:val="ru-RU"/>
        </w:rPr>
        <w:lastRenderedPageBreak/>
        <w:t>С</w:t>
      </w:r>
      <w:r w:rsidR="00337D50">
        <w:rPr>
          <w:rFonts w:asciiTheme="majorHAnsi" w:eastAsiaTheme="majorEastAsia" w:hAnsiTheme="majorHAnsi" w:cstheme="majorBidi"/>
          <w:b/>
          <w:bCs/>
          <w:sz w:val="32"/>
          <w:szCs w:val="32"/>
          <w:lang w:val="ru-RU"/>
        </w:rPr>
        <w:t>бор датасета</w:t>
      </w:r>
    </w:p>
    <w:p w14:paraId="74ECB7FB" w14:textId="77777777" w:rsidR="004604FD" w:rsidRPr="00227C7B" w:rsidRDefault="004604FD" w:rsidP="004604FD">
      <w:pPr>
        <w:rPr>
          <w:b/>
          <w:bCs/>
          <w:sz w:val="28"/>
          <w:szCs w:val="28"/>
          <w:lang w:val="ru-RU"/>
        </w:rPr>
      </w:pPr>
      <w:r w:rsidRPr="004604FD">
        <w:rPr>
          <w:b/>
          <w:bCs/>
          <w:sz w:val="28"/>
          <w:szCs w:val="28"/>
          <w:lang w:val="ru-RU"/>
        </w:rPr>
        <w:t>Основные этапы реализации</w:t>
      </w:r>
    </w:p>
    <w:p w14:paraId="0918F105" w14:textId="77777777" w:rsidR="00227C7B" w:rsidRDefault="00227C7B">
      <w:pPr>
        <w:pStyle w:val="aff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46439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envi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il_dimas@Il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dimas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desktop</w:t>
      </w:r>
      <w:r>
        <w:rPr>
          <w:rFonts w:ascii="Consolas" w:hAnsi="Consolas" w:cs="Courier New"/>
          <w:color w:val="666600"/>
          <w:sz w:val="17"/>
          <w:szCs w:val="17"/>
        </w:rPr>
        <w:t>:~</w:t>
      </w:r>
      <w:r>
        <w:rPr>
          <w:rFonts w:ascii="Consolas" w:hAnsi="Consolas" w:cs="Courier New"/>
          <w:color w:val="008800"/>
          <w:sz w:val="17"/>
          <w:szCs w:val="17"/>
        </w:rPr>
        <w:t>/Projects/</w:t>
      </w:r>
      <w:r>
        <w:rPr>
          <w:rFonts w:ascii="Consolas" w:hAnsi="Consolas" w:cs="Courier New"/>
          <w:color w:val="000000"/>
          <w:sz w:val="17"/>
          <w:szCs w:val="17"/>
        </w:rPr>
        <w:t>IAD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IAD_5$ python real_estate_prediction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py </w:t>
      </w:r>
    </w:p>
    <w:p w14:paraId="1CE2F402" w14:textId="77777777" w:rsidR="00227C7B" w:rsidRDefault="00227C7B">
      <w:pPr>
        <w:pStyle w:val="aff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46439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666600"/>
          <w:sz w:val="17"/>
          <w:szCs w:val="17"/>
        </w:rPr>
        <w:t>Загрузка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данных...</w:t>
      </w:r>
    </w:p>
    <w:p w14:paraId="49B7A421" w14:textId="77777777" w:rsidR="00227C7B" w:rsidRDefault="00227C7B">
      <w:pPr>
        <w:pStyle w:val="aff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46439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666600"/>
          <w:sz w:val="17"/>
          <w:szCs w:val="17"/>
        </w:rPr>
        <w:t>Анализ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данных...</w:t>
      </w:r>
    </w:p>
    <w:p w14:paraId="252050B2" w14:textId="77777777" w:rsidR="00227C7B" w:rsidRDefault="00227C7B">
      <w:pPr>
        <w:pStyle w:val="aff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46439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3C473CF" w14:textId="77777777" w:rsidR="00227C7B" w:rsidRDefault="00227C7B">
      <w:pPr>
        <w:pStyle w:val="aff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46439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666600"/>
          <w:sz w:val="17"/>
          <w:szCs w:val="17"/>
        </w:rPr>
        <w:t>Форма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данных: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2308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16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29BC06B" w14:textId="77777777" w:rsidR="00227C7B" w:rsidRPr="00227C7B" w:rsidRDefault="00227C7B">
      <w:pPr>
        <w:pStyle w:val="aff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4643917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sz w:val="17"/>
          <w:szCs w:val="17"/>
        </w:rPr>
        <w:t xml:space="preserve"> </w:t>
      </w:r>
      <w:r w:rsidRPr="00227C7B">
        <w:rPr>
          <w:rFonts w:ascii="Consolas" w:hAnsi="Consolas" w:cs="Courier New"/>
          <w:sz w:val="17"/>
          <w:szCs w:val="17"/>
          <w:lang w:val="en-US"/>
        </w:rPr>
        <w:t xml:space="preserve">6. </w:t>
      </w:r>
      <w:r w:rsidRPr="00227C7B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2C3171C9" w14:textId="77777777" w:rsidR="00227C7B" w:rsidRPr="00227C7B" w:rsidRDefault="00227C7B">
      <w:pPr>
        <w:pStyle w:val="aff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4643917"/>
        <w:rPr>
          <w:rFonts w:ascii="Consolas" w:hAnsi="Consolas" w:cs="Courier New"/>
          <w:sz w:val="17"/>
          <w:szCs w:val="17"/>
          <w:lang w:val="en-US"/>
        </w:rPr>
      </w:pPr>
      <w:r w:rsidRPr="00227C7B">
        <w:rPr>
          <w:rFonts w:ascii="Consolas" w:hAnsi="Consolas" w:cs="Courier New"/>
          <w:sz w:val="17"/>
          <w:szCs w:val="17"/>
          <w:lang w:val="en-US"/>
        </w:rPr>
        <w:t xml:space="preserve"> 7. </w:t>
      </w:r>
      <w:r>
        <w:rPr>
          <w:rFonts w:ascii="Consolas" w:hAnsi="Consolas" w:cs="Courier New"/>
          <w:color w:val="666600"/>
          <w:sz w:val="17"/>
          <w:szCs w:val="17"/>
        </w:rPr>
        <w:t>Столбцы</w:t>
      </w:r>
      <w:r w:rsidRPr="00227C7B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227C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27C7B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227C7B">
        <w:rPr>
          <w:rFonts w:ascii="Consolas" w:hAnsi="Consolas" w:cs="Courier New"/>
          <w:color w:val="008800"/>
          <w:sz w:val="17"/>
          <w:szCs w:val="17"/>
          <w:lang w:val="en-US"/>
        </w:rPr>
        <w:t>'id'</w:t>
      </w:r>
      <w:r w:rsidRPr="00227C7B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227C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27C7B">
        <w:rPr>
          <w:rFonts w:ascii="Consolas" w:hAnsi="Consolas" w:cs="Courier New"/>
          <w:color w:val="008800"/>
          <w:sz w:val="17"/>
          <w:szCs w:val="17"/>
          <w:lang w:val="en-US"/>
        </w:rPr>
        <w:t>'estate_type'</w:t>
      </w:r>
      <w:r w:rsidRPr="00227C7B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227C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27C7B">
        <w:rPr>
          <w:rFonts w:ascii="Consolas" w:hAnsi="Consolas" w:cs="Courier New"/>
          <w:color w:val="008800"/>
          <w:sz w:val="17"/>
          <w:szCs w:val="17"/>
          <w:lang w:val="en-US"/>
        </w:rPr>
        <w:t>'link'</w:t>
      </w:r>
      <w:r w:rsidRPr="00227C7B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227C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27C7B">
        <w:rPr>
          <w:rFonts w:ascii="Consolas" w:hAnsi="Consolas" w:cs="Courier New"/>
          <w:color w:val="008800"/>
          <w:sz w:val="17"/>
          <w:szCs w:val="17"/>
          <w:lang w:val="en-US"/>
        </w:rPr>
        <w:t>'address'</w:t>
      </w:r>
      <w:r w:rsidRPr="00227C7B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227C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27C7B">
        <w:rPr>
          <w:rFonts w:ascii="Consolas" w:hAnsi="Consolas" w:cs="Courier New"/>
          <w:color w:val="008800"/>
          <w:sz w:val="17"/>
          <w:szCs w:val="17"/>
          <w:lang w:val="en-US"/>
        </w:rPr>
        <w:t>'flat_floor'</w:t>
      </w:r>
      <w:r w:rsidRPr="00227C7B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227C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27C7B">
        <w:rPr>
          <w:rFonts w:ascii="Consolas" w:hAnsi="Consolas" w:cs="Courier New"/>
          <w:color w:val="008800"/>
          <w:sz w:val="17"/>
          <w:szCs w:val="17"/>
          <w:lang w:val="en-US"/>
        </w:rPr>
        <w:t>'building_floor'</w:t>
      </w:r>
      <w:r w:rsidRPr="00227C7B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227C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27C7B">
        <w:rPr>
          <w:rFonts w:ascii="Consolas" w:hAnsi="Consolas" w:cs="Courier New"/>
          <w:color w:val="008800"/>
          <w:sz w:val="17"/>
          <w:szCs w:val="17"/>
          <w:lang w:val="en-US"/>
        </w:rPr>
        <w:t>'price'</w:t>
      </w:r>
      <w:r w:rsidRPr="00227C7B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227C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27C7B">
        <w:rPr>
          <w:rFonts w:ascii="Consolas" w:hAnsi="Consolas" w:cs="Courier New"/>
          <w:color w:val="008800"/>
          <w:sz w:val="17"/>
          <w:szCs w:val="17"/>
          <w:lang w:val="en-US"/>
        </w:rPr>
        <w:t>'rooms_count'</w:t>
      </w:r>
      <w:r w:rsidRPr="00227C7B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227C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27C7B">
        <w:rPr>
          <w:rFonts w:ascii="Consolas" w:hAnsi="Consolas" w:cs="Courier New"/>
          <w:color w:val="008800"/>
          <w:sz w:val="17"/>
          <w:szCs w:val="17"/>
          <w:lang w:val="en-US"/>
        </w:rPr>
        <w:t>'kithcen_square'</w:t>
      </w:r>
      <w:r w:rsidRPr="00227C7B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227C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27C7B">
        <w:rPr>
          <w:rFonts w:ascii="Consolas" w:hAnsi="Consolas" w:cs="Courier New"/>
          <w:color w:val="008800"/>
          <w:sz w:val="17"/>
          <w:szCs w:val="17"/>
          <w:lang w:val="en-US"/>
        </w:rPr>
        <w:t>'main_square'</w:t>
      </w:r>
      <w:r w:rsidRPr="00227C7B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227C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27C7B">
        <w:rPr>
          <w:rFonts w:ascii="Consolas" w:hAnsi="Consolas" w:cs="Courier New"/>
          <w:color w:val="008800"/>
          <w:sz w:val="17"/>
          <w:szCs w:val="17"/>
          <w:lang w:val="en-US"/>
        </w:rPr>
        <w:t>'balcony'</w:t>
      </w:r>
      <w:r w:rsidRPr="00227C7B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227C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27C7B">
        <w:rPr>
          <w:rFonts w:ascii="Consolas" w:hAnsi="Consolas" w:cs="Courier New"/>
          <w:color w:val="008800"/>
          <w:sz w:val="17"/>
          <w:szCs w:val="17"/>
          <w:lang w:val="en-US"/>
        </w:rPr>
        <w:t>'decor'</w:t>
      </w:r>
      <w:r w:rsidRPr="00227C7B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227C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27C7B">
        <w:rPr>
          <w:rFonts w:ascii="Consolas" w:hAnsi="Consolas" w:cs="Courier New"/>
          <w:color w:val="008800"/>
          <w:sz w:val="17"/>
          <w:szCs w:val="17"/>
          <w:lang w:val="en-US"/>
        </w:rPr>
        <w:t>'subway_distance'</w:t>
      </w:r>
      <w:r w:rsidRPr="00227C7B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227C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27C7B">
        <w:rPr>
          <w:rFonts w:ascii="Consolas" w:hAnsi="Consolas" w:cs="Courier New"/>
          <w:color w:val="008800"/>
          <w:sz w:val="17"/>
          <w:szCs w:val="17"/>
          <w:lang w:val="en-US"/>
        </w:rPr>
        <w:t>'apartment_type'</w:t>
      </w:r>
      <w:r w:rsidRPr="00227C7B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227C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27C7B">
        <w:rPr>
          <w:rFonts w:ascii="Consolas" w:hAnsi="Consolas" w:cs="Courier New"/>
          <w:color w:val="008800"/>
          <w:sz w:val="17"/>
          <w:szCs w:val="17"/>
          <w:lang w:val="en-US"/>
        </w:rPr>
        <w:t>'coordinates_lng'</w:t>
      </w:r>
      <w:r w:rsidRPr="00227C7B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227C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27C7B">
        <w:rPr>
          <w:rFonts w:ascii="Consolas" w:hAnsi="Consolas" w:cs="Courier New"/>
          <w:color w:val="008800"/>
          <w:sz w:val="17"/>
          <w:szCs w:val="17"/>
          <w:lang w:val="en-US"/>
        </w:rPr>
        <w:t>'coordinates_lat'</w:t>
      </w:r>
      <w:r w:rsidRPr="00227C7B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</w:p>
    <w:p w14:paraId="7FE6E63D" w14:textId="77777777" w:rsidR="00227C7B" w:rsidRPr="00227C7B" w:rsidRDefault="00227C7B">
      <w:pPr>
        <w:pStyle w:val="aff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4643917"/>
        <w:rPr>
          <w:rFonts w:ascii="Consolas" w:hAnsi="Consolas" w:cs="Courier New"/>
          <w:sz w:val="17"/>
          <w:szCs w:val="17"/>
          <w:lang w:val="en-US"/>
        </w:rPr>
      </w:pPr>
      <w:r w:rsidRPr="00227C7B">
        <w:rPr>
          <w:rFonts w:ascii="Consolas" w:hAnsi="Consolas" w:cs="Courier New"/>
          <w:sz w:val="17"/>
          <w:szCs w:val="17"/>
          <w:lang w:val="en-US"/>
        </w:rPr>
        <w:t xml:space="preserve"> 8. </w:t>
      </w:r>
      <w:r w:rsidRPr="00227C7B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581BA82C" w14:textId="77777777" w:rsidR="00227C7B" w:rsidRPr="00227C7B" w:rsidRDefault="00227C7B">
      <w:pPr>
        <w:pStyle w:val="aff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4643917"/>
        <w:rPr>
          <w:rFonts w:ascii="Consolas" w:hAnsi="Consolas" w:cs="Courier New"/>
          <w:sz w:val="17"/>
          <w:szCs w:val="17"/>
          <w:lang w:val="en-US"/>
        </w:rPr>
      </w:pPr>
      <w:r w:rsidRPr="00227C7B">
        <w:rPr>
          <w:rFonts w:ascii="Consolas" w:hAnsi="Consolas" w:cs="Courier New"/>
          <w:sz w:val="17"/>
          <w:szCs w:val="17"/>
          <w:lang w:val="en-US"/>
        </w:rPr>
        <w:t xml:space="preserve"> 9. </w:t>
      </w:r>
      <w:r>
        <w:rPr>
          <w:rFonts w:ascii="Consolas" w:hAnsi="Consolas" w:cs="Courier New"/>
          <w:color w:val="666600"/>
          <w:sz w:val="17"/>
          <w:szCs w:val="17"/>
        </w:rPr>
        <w:t>Типы</w:t>
      </w:r>
      <w:r w:rsidRPr="00227C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данных</w:t>
      </w:r>
      <w:r w:rsidRPr="00227C7B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14:paraId="380F7D1F" w14:textId="77777777" w:rsidR="00227C7B" w:rsidRPr="00227C7B" w:rsidRDefault="00227C7B">
      <w:pPr>
        <w:pStyle w:val="aff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4643917"/>
        <w:rPr>
          <w:rFonts w:ascii="Consolas" w:hAnsi="Consolas" w:cs="Courier New"/>
          <w:sz w:val="17"/>
          <w:szCs w:val="17"/>
          <w:lang w:val="en-US"/>
        </w:rPr>
      </w:pPr>
      <w:r w:rsidRPr="00227C7B">
        <w:rPr>
          <w:rFonts w:ascii="Consolas" w:hAnsi="Consolas" w:cs="Courier New"/>
          <w:sz w:val="17"/>
          <w:szCs w:val="17"/>
          <w:lang w:val="en-US"/>
        </w:rPr>
        <w:t xml:space="preserve">10. </w:t>
      </w:r>
      <w:r w:rsidRPr="00227C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id                   int64</w:t>
      </w:r>
    </w:p>
    <w:p w14:paraId="453FDFA2" w14:textId="77777777" w:rsidR="00227C7B" w:rsidRPr="00227C7B" w:rsidRDefault="00227C7B">
      <w:pPr>
        <w:pStyle w:val="aff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4643917"/>
        <w:rPr>
          <w:rFonts w:ascii="Consolas" w:hAnsi="Consolas" w:cs="Courier New"/>
          <w:sz w:val="17"/>
          <w:szCs w:val="17"/>
          <w:lang w:val="en-US"/>
        </w:rPr>
      </w:pPr>
      <w:r w:rsidRPr="00227C7B">
        <w:rPr>
          <w:rFonts w:ascii="Consolas" w:hAnsi="Consolas" w:cs="Courier New"/>
          <w:sz w:val="17"/>
          <w:szCs w:val="17"/>
          <w:lang w:val="en-US"/>
        </w:rPr>
        <w:t xml:space="preserve">11. </w:t>
      </w:r>
      <w:r w:rsidRPr="00227C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estate_type         </w:t>
      </w:r>
      <w:r w:rsidRPr="00227C7B">
        <w:rPr>
          <w:rFonts w:ascii="Consolas" w:hAnsi="Consolas" w:cs="Courier New"/>
          <w:color w:val="000088"/>
          <w:sz w:val="17"/>
          <w:szCs w:val="17"/>
          <w:lang w:val="en-US"/>
        </w:rPr>
        <w:t>object</w:t>
      </w:r>
    </w:p>
    <w:p w14:paraId="3E732DBB" w14:textId="77777777" w:rsidR="00227C7B" w:rsidRPr="00227C7B" w:rsidRDefault="00227C7B">
      <w:pPr>
        <w:pStyle w:val="aff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4643917"/>
        <w:rPr>
          <w:rFonts w:ascii="Consolas" w:hAnsi="Consolas" w:cs="Courier New"/>
          <w:sz w:val="17"/>
          <w:szCs w:val="17"/>
          <w:lang w:val="en-US"/>
        </w:rPr>
      </w:pPr>
      <w:r w:rsidRPr="00227C7B">
        <w:rPr>
          <w:rFonts w:ascii="Consolas" w:hAnsi="Consolas" w:cs="Courier New"/>
          <w:sz w:val="17"/>
          <w:szCs w:val="17"/>
          <w:lang w:val="en-US"/>
        </w:rPr>
        <w:t xml:space="preserve">12. </w:t>
      </w:r>
      <w:r w:rsidRPr="00227C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link                </w:t>
      </w:r>
      <w:r w:rsidRPr="00227C7B">
        <w:rPr>
          <w:rFonts w:ascii="Consolas" w:hAnsi="Consolas" w:cs="Courier New"/>
          <w:color w:val="000088"/>
          <w:sz w:val="17"/>
          <w:szCs w:val="17"/>
          <w:lang w:val="en-US"/>
        </w:rPr>
        <w:t>object</w:t>
      </w:r>
    </w:p>
    <w:p w14:paraId="63AE3DA4" w14:textId="77777777" w:rsidR="00227C7B" w:rsidRPr="00227C7B" w:rsidRDefault="00227C7B">
      <w:pPr>
        <w:pStyle w:val="aff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4643917"/>
        <w:rPr>
          <w:rFonts w:ascii="Consolas" w:hAnsi="Consolas" w:cs="Courier New"/>
          <w:sz w:val="17"/>
          <w:szCs w:val="17"/>
          <w:lang w:val="en-US"/>
        </w:rPr>
      </w:pPr>
      <w:r w:rsidRPr="00227C7B">
        <w:rPr>
          <w:rFonts w:ascii="Consolas" w:hAnsi="Consolas" w:cs="Courier New"/>
          <w:sz w:val="17"/>
          <w:szCs w:val="17"/>
          <w:lang w:val="en-US"/>
        </w:rPr>
        <w:t xml:space="preserve">13. </w:t>
      </w:r>
      <w:r w:rsidRPr="00227C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address             </w:t>
      </w:r>
      <w:r w:rsidRPr="00227C7B">
        <w:rPr>
          <w:rFonts w:ascii="Consolas" w:hAnsi="Consolas" w:cs="Courier New"/>
          <w:color w:val="000088"/>
          <w:sz w:val="17"/>
          <w:szCs w:val="17"/>
          <w:lang w:val="en-US"/>
        </w:rPr>
        <w:t>object</w:t>
      </w:r>
    </w:p>
    <w:p w14:paraId="2E7FAD32" w14:textId="77777777" w:rsidR="00227C7B" w:rsidRPr="00227C7B" w:rsidRDefault="00227C7B">
      <w:pPr>
        <w:pStyle w:val="aff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4643917"/>
        <w:rPr>
          <w:rFonts w:ascii="Consolas" w:hAnsi="Consolas" w:cs="Courier New"/>
          <w:sz w:val="17"/>
          <w:szCs w:val="17"/>
          <w:lang w:val="en-US"/>
        </w:rPr>
      </w:pPr>
      <w:r w:rsidRPr="00227C7B">
        <w:rPr>
          <w:rFonts w:ascii="Consolas" w:hAnsi="Consolas" w:cs="Courier New"/>
          <w:sz w:val="17"/>
          <w:szCs w:val="17"/>
          <w:lang w:val="en-US"/>
        </w:rPr>
        <w:t xml:space="preserve">14. </w:t>
      </w:r>
      <w:r w:rsidRPr="00227C7B">
        <w:rPr>
          <w:rFonts w:ascii="Consolas" w:hAnsi="Consolas" w:cs="Courier New"/>
          <w:color w:val="000000"/>
          <w:sz w:val="17"/>
          <w:szCs w:val="17"/>
          <w:lang w:val="en-US"/>
        </w:rPr>
        <w:t>flat_floor           int64</w:t>
      </w:r>
    </w:p>
    <w:p w14:paraId="7324313A" w14:textId="77777777" w:rsidR="00227C7B" w:rsidRPr="00227C7B" w:rsidRDefault="00227C7B">
      <w:pPr>
        <w:pStyle w:val="aff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4643917"/>
        <w:rPr>
          <w:rFonts w:ascii="Consolas" w:hAnsi="Consolas" w:cs="Courier New"/>
          <w:sz w:val="17"/>
          <w:szCs w:val="17"/>
          <w:lang w:val="en-US"/>
        </w:rPr>
      </w:pPr>
      <w:r w:rsidRPr="00227C7B">
        <w:rPr>
          <w:rFonts w:ascii="Consolas" w:hAnsi="Consolas" w:cs="Courier New"/>
          <w:sz w:val="17"/>
          <w:szCs w:val="17"/>
          <w:lang w:val="en-US"/>
        </w:rPr>
        <w:t xml:space="preserve">15. </w:t>
      </w:r>
      <w:r w:rsidRPr="00227C7B">
        <w:rPr>
          <w:rFonts w:ascii="Consolas" w:hAnsi="Consolas" w:cs="Courier New"/>
          <w:color w:val="000000"/>
          <w:sz w:val="17"/>
          <w:szCs w:val="17"/>
          <w:lang w:val="en-US"/>
        </w:rPr>
        <w:t>building_floor       int64</w:t>
      </w:r>
    </w:p>
    <w:p w14:paraId="4E8164A6" w14:textId="77777777" w:rsidR="00227C7B" w:rsidRPr="00227C7B" w:rsidRDefault="00227C7B">
      <w:pPr>
        <w:pStyle w:val="aff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4643917"/>
        <w:rPr>
          <w:rFonts w:ascii="Consolas" w:hAnsi="Consolas" w:cs="Courier New"/>
          <w:sz w:val="17"/>
          <w:szCs w:val="17"/>
          <w:lang w:val="en-US"/>
        </w:rPr>
      </w:pPr>
      <w:r w:rsidRPr="00227C7B">
        <w:rPr>
          <w:rFonts w:ascii="Consolas" w:hAnsi="Consolas" w:cs="Courier New"/>
          <w:sz w:val="17"/>
          <w:szCs w:val="17"/>
          <w:lang w:val="en-US"/>
        </w:rPr>
        <w:t xml:space="preserve">16. </w:t>
      </w:r>
      <w:r w:rsidRPr="00227C7B">
        <w:rPr>
          <w:rFonts w:ascii="Consolas" w:hAnsi="Consolas" w:cs="Courier New"/>
          <w:color w:val="000000"/>
          <w:sz w:val="17"/>
          <w:szCs w:val="17"/>
          <w:lang w:val="en-US"/>
        </w:rPr>
        <w:t>price                int64</w:t>
      </w:r>
    </w:p>
    <w:p w14:paraId="54FF0168" w14:textId="77777777" w:rsidR="00227C7B" w:rsidRPr="00227C7B" w:rsidRDefault="00227C7B">
      <w:pPr>
        <w:pStyle w:val="aff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4643917"/>
        <w:rPr>
          <w:rFonts w:ascii="Consolas" w:hAnsi="Consolas" w:cs="Courier New"/>
          <w:sz w:val="17"/>
          <w:szCs w:val="17"/>
          <w:lang w:val="en-US"/>
        </w:rPr>
      </w:pPr>
      <w:r w:rsidRPr="00227C7B">
        <w:rPr>
          <w:rFonts w:ascii="Consolas" w:hAnsi="Consolas" w:cs="Courier New"/>
          <w:sz w:val="17"/>
          <w:szCs w:val="17"/>
          <w:lang w:val="en-US"/>
        </w:rPr>
        <w:t xml:space="preserve">17. </w:t>
      </w:r>
      <w:r w:rsidRPr="00227C7B">
        <w:rPr>
          <w:rFonts w:ascii="Consolas" w:hAnsi="Consolas" w:cs="Courier New"/>
          <w:color w:val="000000"/>
          <w:sz w:val="17"/>
          <w:szCs w:val="17"/>
          <w:lang w:val="en-US"/>
        </w:rPr>
        <w:t>rooms_count          int64</w:t>
      </w:r>
    </w:p>
    <w:p w14:paraId="55E5C919" w14:textId="77777777" w:rsidR="00227C7B" w:rsidRPr="00227C7B" w:rsidRDefault="00227C7B">
      <w:pPr>
        <w:pStyle w:val="aff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4643917"/>
        <w:rPr>
          <w:rFonts w:ascii="Consolas" w:hAnsi="Consolas" w:cs="Courier New"/>
          <w:sz w:val="17"/>
          <w:szCs w:val="17"/>
          <w:lang w:val="en-US"/>
        </w:rPr>
      </w:pPr>
      <w:r w:rsidRPr="00227C7B">
        <w:rPr>
          <w:rFonts w:ascii="Consolas" w:hAnsi="Consolas" w:cs="Courier New"/>
          <w:sz w:val="17"/>
          <w:szCs w:val="17"/>
          <w:lang w:val="en-US"/>
        </w:rPr>
        <w:t xml:space="preserve">18. </w:t>
      </w:r>
      <w:r w:rsidRPr="00227C7B">
        <w:rPr>
          <w:rFonts w:ascii="Consolas" w:hAnsi="Consolas" w:cs="Courier New"/>
          <w:color w:val="000000"/>
          <w:sz w:val="17"/>
          <w:szCs w:val="17"/>
          <w:lang w:val="en-US"/>
        </w:rPr>
        <w:t>kithcen_square       int64</w:t>
      </w:r>
    </w:p>
    <w:p w14:paraId="6B60A782" w14:textId="77777777" w:rsidR="00227C7B" w:rsidRPr="00227C7B" w:rsidRDefault="00227C7B">
      <w:pPr>
        <w:pStyle w:val="aff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4643917"/>
        <w:rPr>
          <w:rFonts w:ascii="Consolas" w:hAnsi="Consolas" w:cs="Courier New"/>
          <w:sz w:val="17"/>
          <w:szCs w:val="17"/>
          <w:lang w:val="en-US"/>
        </w:rPr>
      </w:pPr>
      <w:r w:rsidRPr="00227C7B">
        <w:rPr>
          <w:rFonts w:ascii="Consolas" w:hAnsi="Consolas" w:cs="Courier New"/>
          <w:sz w:val="17"/>
          <w:szCs w:val="17"/>
          <w:lang w:val="en-US"/>
        </w:rPr>
        <w:t xml:space="preserve">19. </w:t>
      </w:r>
      <w:r w:rsidRPr="00227C7B">
        <w:rPr>
          <w:rFonts w:ascii="Consolas" w:hAnsi="Consolas" w:cs="Courier New"/>
          <w:color w:val="000000"/>
          <w:sz w:val="17"/>
          <w:szCs w:val="17"/>
          <w:lang w:val="en-US"/>
        </w:rPr>
        <w:t>main_square          int64</w:t>
      </w:r>
    </w:p>
    <w:p w14:paraId="760727D9" w14:textId="77777777" w:rsidR="00227C7B" w:rsidRPr="00227C7B" w:rsidRDefault="00227C7B">
      <w:pPr>
        <w:pStyle w:val="aff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4643917"/>
        <w:rPr>
          <w:rFonts w:ascii="Consolas" w:hAnsi="Consolas" w:cs="Courier New"/>
          <w:sz w:val="17"/>
          <w:szCs w:val="17"/>
          <w:lang w:val="en-US"/>
        </w:rPr>
      </w:pPr>
      <w:r w:rsidRPr="00227C7B">
        <w:rPr>
          <w:rFonts w:ascii="Consolas" w:hAnsi="Consolas" w:cs="Courier New"/>
          <w:sz w:val="17"/>
          <w:szCs w:val="17"/>
          <w:lang w:val="en-US"/>
        </w:rPr>
        <w:t xml:space="preserve">20. </w:t>
      </w:r>
      <w:r w:rsidRPr="00227C7B">
        <w:rPr>
          <w:rFonts w:ascii="Consolas" w:hAnsi="Consolas" w:cs="Courier New"/>
          <w:color w:val="000000"/>
          <w:sz w:val="17"/>
          <w:szCs w:val="17"/>
          <w:lang w:val="en-US"/>
        </w:rPr>
        <w:t>balcony              int64</w:t>
      </w:r>
    </w:p>
    <w:p w14:paraId="0B90B954" w14:textId="77777777" w:rsidR="00227C7B" w:rsidRPr="00227C7B" w:rsidRDefault="00227C7B">
      <w:pPr>
        <w:pStyle w:val="aff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4643917"/>
        <w:rPr>
          <w:rFonts w:ascii="Consolas" w:hAnsi="Consolas" w:cs="Courier New"/>
          <w:sz w:val="17"/>
          <w:szCs w:val="17"/>
          <w:lang w:val="en-US"/>
        </w:rPr>
      </w:pPr>
      <w:r w:rsidRPr="00227C7B">
        <w:rPr>
          <w:rFonts w:ascii="Consolas" w:hAnsi="Consolas" w:cs="Courier New"/>
          <w:sz w:val="17"/>
          <w:szCs w:val="17"/>
          <w:lang w:val="en-US"/>
        </w:rPr>
        <w:t xml:space="preserve">21. </w:t>
      </w:r>
      <w:r w:rsidRPr="00227C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decor               </w:t>
      </w:r>
      <w:r w:rsidRPr="00227C7B">
        <w:rPr>
          <w:rFonts w:ascii="Consolas" w:hAnsi="Consolas" w:cs="Courier New"/>
          <w:color w:val="000088"/>
          <w:sz w:val="17"/>
          <w:szCs w:val="17"/>
          <w:lang w:val="en-US"/>
        </w:rPr>
        <w:t>object</w:t>
      </w:r>
    </w:p>
    <w:p w14:paraId="4A228AFB" w14:textId="77777777" w:rsidR="00227C7B" w:rsidRPr="00227C7B" w:rsidRDefault="00227C7B">
      <w:pPr>
        <w:pStyle w:val="aff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4643917"/>
        <w:rPr>
          <w:rFonts w:ascii="Consolas" w:hAnsi="Consolas" w:cs="Courier New"/>
          <w:sz w:val="17"/>
          <w:szCs w:val="17"/>
          <w:lang w:val="en-US"/>
        </w:rPr>
      </w:pPr>
      <w:r w:rsidRPr="00227C7B">
        <w:rPr>
          <w:rFonts w:ascii="Consolas" w:hAnsi="Consolas" w:cs="Courier New"/>
          <w:sz w:val="17"/>
          <w:szCs w:val="17"/>
          <w:lang w:val="en-US"/>
        </w:rPr>
        <w:t xml:space="preserve">22. </w:t>
      </w:r>
      <w:r w:rsidRPr="00227C7B">
        <w:rPr>
          <w:rFonts w:ascii="Consolas" w:hAnsi="Consolas" w:cs="Courier New"/>
          <w:color w:val="000000"/>
          <w:sz w:val="17"/>
          <w:szCs w:val="17"/>
          <w:lang w:val="en-US"/>
        </w:rPr>
        <w:t>subway_distance      int64</w:t>
      </w:r>
    </w:p>
    <w:p w14:paraId="2A3A9341" w14:textId="77777777" w:rsidR="00227C7B" w:rsidRPr="00227C7B" w:rsidRDefault="00227C7B">
      <w:pPr>
        <w:pStyle w:val="aff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4643917"/>
        <w:rPr>
          <w:rFonts w:ascii="Consolas" w:hAnsi="Consolas" w:cs="Courier New"/>
          <w:sz w:val="17"/>
          <w:szCs w:val="17"/>
          <w:lang w:val="en-US"/>
        </w:rPr>
      </w:pPr>
      <w:r w:rsidRPr="00227C7B">
        <w:rPr>
          <w:rFonts w:ascii="Consolas" w:hAnsi="Consolas" w:cs="Courier New"/>
          <w:sz w:val="17"/>
          <w:szCs w:val="17"/>
          <w:lang w:val="en-US"/>
        </w:rPr>
        <w:t xml:space="preserve">23. </w:t>
      </w:r>
      <w:r w:rsidRPr="00227C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apartment_type      </w:t>
      </w:r>
      <w:r w:rsidRPr="00227C7B">
        <w:rPr>
          <w:rFonts w:ascii="Consolas" w:hAnsi="Consolas" w:cs="Courier New"/>
          <w:color w:val="000088"/>
          <w:sz w:val="17"/>
          <w:szCs w:val="17"/>
          <w:lang w:val="en-US"/>
        </w:rPr>
        <w:t>object</w:t>
      </w:r>
    </w:p>
    <w:p w14:paraId="242FF6D0" w14:textId="77777777" w:rsidR="00227C7B" w:rsidRPr="00227C7B" w:rsidRDefault="00227C7B">
      <w:pPr>
        <w:pStyle w:val="aff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4643917"/>
        <w:rPr>
          <w:rFonts w:ascii="Consolas" w:hAnsi="Consolas" w:cs="Courier New"/>
          <w:sz w:val="17"/>
          <w:szCs w:val="17"/>
          <w:lang w:val="en-US"/>
        </w:rPr>
      </w:pPr>
      <w:r w:rsidRPr="00227C7B">
        <w:rPr>
          <w:rFonts w:ascii="Consolas" w:hAnsi="Consolas" w:cs="Courier New"/>
          <w:sz w:val="17"/>
          <w:szCs w:val="17"/>
          <w:lang w:val="en-US"/>
        </w:rPr>
        <w:t xml:space="preserve">24. </w:t>
      </w:r>
      <w:r w:rsidRPr="00227C7B">
        <w:rPr>
          <w:rFonts w:ascii="Consolas" w:hAnsi="Consolas" w:cs="Courier New"/>
          <w:color w:val="000000"/>
          <w:sz w:val="17"/>
          <w:szCs w:val="17"/>
          <w:lang w:val="en-US"/>
        </w:rPr>
        <w:t>coordinates_lng    float64</w:t>
      </w:r>
    </w:p>
    <w:p w14:paraId="5F1C4701" w14:textId="77777777" w:rsidR="00227C7B" w:rsidRPr="00227C7B" w:rsidRDefault="00227C7B">
      <w:pPr>
        <w:pStyle w:val="aff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4643917"/>
        <w:rPr>
          <w:rFonts w:ascii="Consolas" w:hAnsi="Consolas" w:cs="Courier New"/>
          <w:sz w:val="17"/>
          <w:szCs w:val="17"/>
          <w:lang w:val="en-US"/>
        </w:rPr>
      </w:pPr>
      <w:r w:rsidRPr="00227C7B">
        <w:rPr>
          <w:rFonts w:ascii="Consolas" w:hAnsi="Consolas" w:cs="Courier New"/>
          <w:sz w:val="17"/>
          <w:szCs w:val="17"/>
          <w:lang w:val="en-US"/>
        </w:rPr>
        <w:t xml:space="preserve">25. </w:t>
      </w:r>
      <w:r w:rsidRPr="00227C7B">
        <w:rPr>
          <w:rFonts w:ascii="Consolas" w:hAnsi="Consolas" w:cs="Courier New"/>
          <w:color w:val="000000"/>
          <w:sz w:val="17"/>
          <w:szCs w:val="17"/>
          <w:lang w:val="en-US"/>
        </w:rPr>
        <w:t>coordinates_lat    float64</w:t>
      </w:r>
    </w:p>
    <w:p w14:paraId="5ADCC91A" w14:textId="77777777" w:rsidR="00227C7B" w:rsidRPr="00227C7B" w:rsidRDefault="00227C7B">
      <w:pPr>
        <w:pStyle w:val="aff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4643917"/>
        <w:rPr>
          <w:rFonts w:ascii="Consolas" w:hAnsi="Consolas" w:cs="Courier New"/>
          <w:sz w:val="17"/>
          <w:szCs w:val="17"/>
          <w:lang w:val="en-US"/>
        </w:rPr>
      </w:pPr>
      <w:r w:rsidRPr="00227C7B">
        <w:rPr>
          <w:rFonts w:ascii="Consolas" w:hAnsi="Consolas" w:cs="Courier New"/>
          <w:sz w:val="17"/>
          <w:szCs w:val="17"/>
          <w:lang w:val="en-US"/>
        </w:rPr>
        <w:t xml:space="preserve">26. </w:t>
      </w:r>
      <w:r w:rsidRPr="00227C7B">
        <w:rPr>
          <w:rFonts w:ascii="Consolas" w:hAnsi="Consolas" w:cs="Courier New"/>
          <w:color w:val="000000"/>
          <w:sz w:val="17"/>
          <w:szCs w:val="17"/>
          <w:lang w:val="en-US"/>
        </w:rPr>
        <w:t>dtype</w:t>
      </w:r>
      <w:r w:rsidRPr="00227C7B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227C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27C7B">
        <w:rPr>
          <w:rFonts w:ascii="Consolas" w:hAnsi="Consolas" w:cs="Courier New"/>
          <w:color w:val="000088"/>
          <w:sz w:val="17"/>
          <w:szCs w:val="17"/>
          <w:lang w:val="en-US"/>
        </w:rPr>
        <w:t>object</w:t>
      </w:r>
    </w:p>
    <w:p w14:paraId="631BDF2F" w14:textId="77777777" w:rsidR="00227C7B" w:rsidRPr="00227C7B" w:rsidRDefault="00227C7B">
      <w:pPr>
        <w:pStyle w:val="aff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4643917"/>
        <w:rPr>
          <w:rFonts w:ascii="Consolas" w:hAnsi="Consolas" w:cs="Courier New"/>
          <w:sz w:val="17"/>
          <w:szCs w:val="17"/>
          <w:lang w:val="en-US"/>
        </w:rPr>
      </w:pPr>
      <w:r w:rsidRPr="00227C7B">
        <w:rPr>
          <w:rFonts w:ascii="Consolas" w:hAnsi="Consolas" w:cs="Courier New"/>
          <w:sz w:val="17"/>
          <w:szCs w:val="17"/>
          <w:lang w:val="en-US"/>
        </w:rPr>
        <w:t xml:space="preserve">27. </w:t>
      </w:r>
      <w:r w:rsidRPr="00227C7B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3F4DE7C4" w14:textId="77777777" w:rsidR="00227C7B" w:rsidRDefault="00227C7B">
      <w:pPr>
        <w:pStyle w:val="aff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46439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28. </w:t>
      </w:r>
      <w:r>
        <w:rPr>
          <w:rFonts w:ascii="Consolas" w:hAnsi="Consolas" w:cs="Courier New"/>
          <w:color w:val="666600"/>
          <w:sz w:val="17"/>
          <w:szCs w:val="17"/>
        </w:rPr>
        <w:t>Отсутствующие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значения:</w:t>
      </w:r>
    </w:p>
    <w:p w14:paraId="2AC10DF1" w14:textId="77777777" w:rsidR="00227C7B" w:rsidRDefault="00227C7B">
      <w:pPr>
        <w:pStyle w:val="aff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46439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29. </w:t>
      </w:r>
      <w:r>
        <w:rPr>
          <w:rFonts w:ascii="Consolas" w:hAnsi="Consolas" w:cs="Courier New"/>
          <w:color w:val="000000"/>
          <w:sz w:val="17"/>
          <w:szCs w:val="17"/>
        </w:rPr>
        <w:t xml:space="preserve"> id                 </w:t>
      </w:r>
      <w:r>
        <w:rPr>
          <w:rFonts w:ascii="Consolas" w:hAnsi="Consolas" w:cs="Courier New"/>
          <w:color w:val="006666"/>
          <w:sz w:val="17"/>
          <w:szCs w:val="17"/>
        </w:rPr>
        <w:t>0</w:t>
      </w:r>
    </w:p>
    <w:p w14:paraId="4B4091D2" w14:textId="77777777" w:rsidR="00227C7B" w:rsidRDefault="00227C7B">
      <w:pPr>
        <w:pStyle w:val="aff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46439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30. </w:t>
      </w:r>
      <w:r>
        <w:rPr>
          <w:rFonts w:ascii="Consolas" w:hAnsi="Consolas" w:cs="Courier New"/>
          <w:color w:val="000000"/>
          <w:sz w:val="17"/>
          <w:szCs w:val="17"/>
        </w:rPr>
        <w:t xml:space="preserve">estate_type        </w:t>
      </w:r>
      <w:r>
        <w:rPr>
          <w:rFonts w:ascii="Consolas" w:hAnsi="Consolas" w:cs="Courier New"/>
          <w:color w:val="006666"/>
          <w:sz w:val="17"/>
          <w:szCs w:val="17"/>
        </w:rPr>
        <w:t>0</w:t>
      </w:r>
    </w:p>
    <w:p w14:paraId="0726F2C5" w14:textId="77777777" w:rsidR="00227C7B" w:rsidRPr="00227C7B" w:rsidRDefault="00227C7B">
      <w:pPr>
        <w:pStyle w:val="aff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4643917"/>
        <w:rPr>
          <w:rFonts w:ascii="Consolas" w:hAnsi="Consolas" w:cs="Courier New"/>
          <w:sz w:val="17"/>
          <w:szCs w:val="17"/>
          <w:lang w:val="en-US"/>
        </w:rPr>
      </w:pPr>
      <w:r w:rsidRPr="00227C7B">
        <w:rPr>
          <w:rFonts w:ascii="Consolas" w:hAnsi="Consolas" w:cs="Courier New"/>
          <w:sz w:val="17"/>
          <w:szCs w:val="17"/>
          <w:lang w:val="en-US"/>
        </w:rPr>
        <w:t xml:space="preserve">31. </w:t>
      </w:r>
      <w:r w:rsidRPr="00227C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link               </w:t>
      </w:r>
      <w:r w:rsidRPr="00227C7B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</w:p>
    <w:p w14:paraId="7C3C1BFF" w14:textId="77777777" w:rsidR="00227C7B" w:rsidRPr="00227C7B" w:rsidRDefault="00227C7B">
      <w:pPr>
        <w:pStyle w:val="aff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4643917"/>
        <w:rPr>
          <w:rFonts w:ascii="Consolas" w:hAnsi="Consolas" w:cs="Courier New"/>
          <w:sz w:val="17"/>
          <w:szCs w:val="17"/>
          <w:lang w:val="en-US"/>
        </w:rPr>
      </w:pPr>
      <w:r w:rsidRPr="00227C7B">
        <w:rPr>
          <w:rFonts w:ascii="Consolas" w:hAnsi="Consolas" w:cs="Courier New"/>
          <w:sz w:val="17"/>
          <w:szCs w:val="17"/>
          <w:lang w:val="en-US"/>
        </w:rPr>
        <w:t xml:space="preserve">32. </w:t>
      </w:r>
      <w:r w:rsidRPr="00227C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address            </w:t>
      </w:r>
      <w:r w:rsidRPr="00227C7B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</w:p>
    <w:p w14:paraId="290AFAD4" w14:textId="77777777" w:rsidR="00227C7B" w:rsidRPr="00227C7B" w:rsidRDefault="00227C7B">
      <w:pPr>
        <w:pStyle w:val="aff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4643917"/>
        <w:rPr>
          <w:rFonts w:ascii="Consolas" w:hAnsi="Consolas" w:cs="Courier New"/>
          <w:sz w:val="17"/>
          <w:szCs w:val="17"/>
          <w:lang w:val="en-US"/>
        </w:rPr>
      </w:pPr>
      <w:r w:rsidRPr="00227C7B">
        <w:rPr>
          <w:rFonts w:ascii="Consolas" w:hAnsi="Consolas" w:cs="Courier New"/>
          <w:sz w:val="17"/>
          <w:szCs w:val="17"/>
          <w:lang w:val="en-US"/>
        </w:rPr>
        <w:t xml:space="preserve">33. </w:t>
      </w:r>
      <w:r w:rsidRPr="00227C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flat_floor         </w:t>
      </w:r>
      <w:r w:rsidRPr="00227C7B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</w:p>
    <w:p w14:paraId="25454DCA" w14:textId="77777777" w:rsidR="00227C7B" w:rsidRPr="00227C7B" w:rsidRDefault="00227C7B">
      <w:pPr>
        <w:pStyle w:val="aff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4643917"/>
        <w:rPr>
          <w:rFonts w:ascii="Consolas" w:hAnsi="Consolas" w:cs="Courier New"/>
          <w:sz w:val="17"/>
          <w:szCs w:val="17"/>
          <w:lang w:val="en-US"/>
        </w:rPr>
      </w:pPr>
      <w:r w:rsidRPr="00227C7B">
        <w:rPr>
          <w:rFonts w:ascii="Consolas" w:hAnsi="Consolas" w:cs="Courier New"/>
          <w:sz w:val="17"/>
          <w:szCs w:val="17"/>
          <w:lang w:val="en-US"/>
        </w:rPr>
        <w:t xml:space="preserve">34. </w:t>
      </w:r>
      <w:r w:rsidRPr="00227C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building_floor     </w:t>
      </w:r>
      <w:r w:rsidRPr="00227C7B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</w:p>
    <w:p w14:paraId="6EC60FC1" w14:textId="77777777" w:rsidR="00227C7B" w:rsidRPr="00227C7B" w:rsidRDefault="00227C7B">
      <w:pPr>
        <w:pStyle w:val="aff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4643917"/>
        <w:rPr>
          <w:rFonts w:ascii="Consolas" w:hAnsi="Consolas" w:cs="Courier New"/>
          <w:sz w:val="17"/>
          <w:szCs w:val="17"/>
          <w:lang w:val="en-US"/>
        </w:rPr>
      </w:pPr>
      <w:r w:rsidRPr="00227C7B">
        <w:rPr>
          <w:rFonts w:ascii="Consolas" w:hAnsi="Consolas" w:cs="Courier New"/>
          <w:sz w:val="17"/>
          <w:szCs w:val="17"/>
          <w:lang w:val="en-US"/>
        </w:rPr>
        <w:t xml:space="preserve">35. </w:t>
      </w:r>
      <w:r w:rsidRPr="00227C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price              </w:t>
      </w:r>
      <w:r w:rsidRPr="00227C7B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</w:p>
    <w:p w14:paraId="3F5742FE" w14:textId="77777777" w:rsidR="00227C7B" w:rsidRPr="00227C7B" w:rsidRDefault="00227C7B">
      <w:pPr>
        <w:pStyle w:val="aff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4643917"/>
        <w:rPr>
          <w:rFonts w:ascii="Consolas" w:hAnsi="Consolas" w:cs="Courier New"/>
          <w:sz w:val="17"/>
          <w:szCs w:val="17"/>
          <w:lang w:val="en-US"/>
        </w:rPr>
      </w:pPr>
      <w:r w:rsidRPr="00227C7B">
        <w:rPr>
          <w:rFonts w:ascii="Consolas" w:hAnsi="Consolas" w:cs="Courier New"/>
          <w:sz w:val="17"/>
          <w:szCs w:val="17"/>
          <w:lang w:val="en-US"/>
        </w:rPr>
        <w:t xml:space="preserve">36. </w:t>
      </w:r>
      <w:r w:rsidRPr="00227C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rooms_count        </w:t>
      </w:r>
      <w:r w:rsidRPr="00227C7B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</w:p>
    <w:p w14:paraId="11B1E910" w14:textId="77777777" w:rsidR="00227C7B" w:rsidRPr="00227C7B" w:rsidRDefault="00227C7B">
      <w:pPr>
        <w:pStyle w:val="aff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4643917"/>
        <w:rPr>
          <w:rFonts w:ascii="Consolas" w:hAnsi="Consolas" w:cs="Courier New"/>
          <w:sz w:val="17"/>
          <w:szCs w:val="17"/>
          <w:lang w:val="en-US"/>
        </w:rPr>
      </w:pPr>
      <w:r w:rsidRPr="00227C7B">
        <w:rPr>
          <w:rFonts w:ascii="Consolas" w:hAnsi="Consolas" w:cs="Courier New"/>
          <w:sz w:val="17"/>
          <w:szCs w:val="17"/>
          <w:lang w:val="en-US"/>
        </w:rPr>
        <w:t xml:space="preserve">37. </w:t>
      </w:r>
      <w:r w:rsidRPr="00227C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kithcen_square     </w:t>
      </w:r>
      <w:r w:rsidRPr="00227C7B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</w:p>
    <w:p w14:paraId="7146B5AB" w14:textId="77777777" w:rsidR="00227C7B" w:rsidRPr="00227C7B" w:rsidRDefault="00227C7B">
      <w:pPr>
        <w:pStyle w:val="aff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4643917"/>
        <w:rPr>
          <w:rFonts w:ascii="Consolas" w:hAnsi="Consolas" w:cs="Courier New"/>
          <w:sz w:val="17"/>
          <w:szCs w:val="17"/>
          <w:lang w:val="en-US"/>
        </w:rPr>
      </w:pPr>
      <w:r w:rsidRPr="00227C7B">
        <w:rPr>
          <w:rFonts w:ascii="Consolas" w:hAnsi="Consolas" w:cs="Courier New"/>
          <w:sz w:val="17"/>
          <w:szCs w:val="17"/>
          <w:lang w:val="en-US"/>
        </w:rPr>
        <w:t xml:space="preserve">38. </w:t>
      </w:r>
      <w:r w:rsidRPr="00227C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main_square        </w:t>
      </w:r>
      <w:r w:rsidRPr="00227C7B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</w:p>
    <w:p w14:paraId="40B45D6D" w14:textId="77777777" w:rsidR="00227C7B" w:rsidRPr="00227C7B" w:rsidRDefault="00227C7B">
      <w:pPr>
        <w:pStyle w:val="aff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4643917"/>
        <w:rPr>
          <w:rFonts w:ascii="Consolas" w:hAnsi="Consolas" w:cs="Courier New"/>
          <w:sz w:val="17"/>
          <w:szCs w:val="17"/>
          <w:lang w:val="en-US"/>
        </w:rPr>
      </w:pPr>
      <w:r w:rsidRPr="00227C7B">
        <w:rPr>
          <w:rFonts w:ascii="Consolas" w:hAnsi="Consolas" w:cs="Courier New"/>
          <w:sz w:val="17"/>
          <w:szCs w:val="17"/>
          <w:lang w:val="en-US"/>
        </w:rPr>
        <w:t xml:space="preserve">39. </w:t>
      </w:r>
      <w:r w:rsidRPr="00227C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balcony            </w:t>
      </w:r>
      <w:r w:rsidRPr="00227C7B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</w:p>
    <w:p w14:paraId="6271059F" w14:textId="77777777" w:rsidR="00227C7B" w:rsidRPr="00227C7B" w:rsidRDefault="00227C7B">
      <w:pPr>
        <w:pStyle w:val="aff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4643917"/>
        <w:rPr>
          <w:rFonts w:ascii="Consolas" w:hAnsi="Consolas" w:cs="Courier New"/>
          <w:sz w:val="17"/>
          <w:szCs w:val="17"/>
          <w:lang w:val="en-US"/>
        </w:rPr>
      </w:pPr>
      <w:r w:rsidRPr="00227C7B">
        <w:rPr>
          <w:rFonts w:ascii="Consolas" w:hAnsi="Consolas" w:cs="Courier New"/>
          <w:sz w:val="17"/>
          <w:szCs w:val="17"/>
          <w:lang w:val="en-US"/>
        </w:rPr>
        <w:t xml:space="preserve">40. </w:t>
      </w:r>
      <w:r w:rsidRPr="00227C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decor              </w:t>
      </w:r>
      <w:r w:rsidRPr="00227C7B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</w:p>
    <w:p w14:paraId="24F19B9A" w14:textId="77777777" w:rsidR="00227C7B" w:rsidRPr="00227C7B" w:rsidRDefault="00227C7B">
      <w:pPr>
        <w:pStyle w:val="aff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4643917"/>
        <w:rPr>
          <w:rFonts w:ascii="Consolas" w:hAnsi="Consolas" w:cs="Courier New"/>
          <w:sz w:val="17"/>
          <w:szCs w:val="17"/>
          <w:lang w:val="en-US"/>
        </w:rPr>
      </w:pPr>
      <w:r w:rsidRPr="00227C7B">
        <w:rPr>
          <w:rFonts w:ascii="Consolas" w:hAnsi="Consolas" w:cs="Courier New"/>
          <w:sz w:val="17"/>
          <w:szCs w:val="17"/>
          <w:lang w:val="en-US"/>
        </w:rPr>
        <w:t xml:space="preserve">41. </w:t>
      </w:r>
      <w:r w:rsidRPr="00227C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subway_distance    </w:t>
      </w:r>
      <w:r w:rsidRPr="00227C7B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</w:p>
    <w:p w14:paraId="63EB1991" w14:textId="77777777" w:rsidR="00227C7B" w:rsidRPr="00227C7B" w:rsidRDefault="00227C7B">
      <w:pPr>
        <w:pStyle w:val="aff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4643917"/>
        <w:rPr>
          <w:rFonts w:ascii="Consolas" w:hAnsi="Consolas" w:cs="Courier New"/>
          <w:sz w:val="17"/>
          <w:szCs w:val="17"/>
          <w:lang w:val="en-US"/>
        </w:rPr>
      </w:pPr>
      <w:r w:rsidRPr="00227C7B">
        <w:rPr>
          <w:rFonts w:ascii="Consolas" w:hAnsi="Consolas" w:cs="Courier New"/>
          <w:sz w:val="17"/>
          <w:szCs w:val="17"/>
          <w:lang w:val="en-US"/>
        </w:rPr>
        <w:t xml:space="preserve">42. </w:t>
      </w:r>
      <w:r w:rsidRPr="00227C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apartment_type     </w:t>
      </w:r>
      <w:r w:rsidRPr="00227C7B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</w:p>
    <w:p w14:paraId="4D40B979" w14:textId="77777777" w:rsidR="00227C7B" w:rsidRPr="00227C7B" w:rsidRDefault="00227C7B">
      <w:pPr>
        <w:pStyle w:val="aff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4643917"/>
        <w:rPr>
          <w:rFonts w:ascii="Consolas" w:hAnsi="Consolas" w:cs="Courier New"/>
          <w:sz w:val="17"/>
          <w:szCs w:val="17"/>
          <w:lang w:val="en-US"/>
        </w:rPr>
      </w:pPr>
      <w:r w:rsidRPr="00227C7B">
        <w:rPr>
          <w:rFonts w:ascii="Consolas" w:hAnsi="Consolas" w:cs="Courier New"/>
          <w:sz w:val="17"/>
          <w:szCs w:val="17"/>
          <w:lang w:val="en-US"/>
        </w:rPr>
        <w:t xml:space="preserve">43. </w:t>
      </w:r>
      <w:r w:rsidRPr="00227C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coordinates_lng    </w:t>
      </w:r>
      <w:r w:rsidRPr="00227C7B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</w:p>
    <w:p w14:paraId="47184314" w14:textId="77777777" w:rsidR="00227C7B" w:rsidRPr="00227C7B" w:rsidRDefault="00227C7B">
      <w:pPr>
        <w:pStyle w:val="aff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4643917"/>
        <w:rPr>
          <w:rFonts w:ascii="Consolas" w:hAnsi="Consolas" w:cs="Courier New"/>
          <w:sz w:val="17"/>
          <w:szCs w:val="17"/>
          <w:lang w:val="en-US"/>
        </w:rPr>
      </w:pPr>
      <w:r w:rsidRPr="00227C7B">
        <w:rPr>
          <w:rFonts w:ascii="Consolas" w:hAnsi="Consolas" w:cs="Courier New"/>
          <w:sz w:val="17"/>
          <w:szCs w:val="17"/>
          <w:lang w:val="en-US"/>
        </w:rPr>
        <w:t xml:space="preserve">44. </w:t>
      </w:r>
      <w:r w:rsidRPr="00227C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coordinates_lat    </w:t>
      </w:r>
      <w:r w:rsidRPr="00227C7B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</w:p>
    <w:p w14:paraId="08D2343B" w14:textId="77777777" w:rsidR="00227C7B" w:rsidRPr="00227C7B" w:rsidRDefault="00227C7B">
      <w:pPr>
        <w:pStyle w:val="aff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4643917"/>
        <w:rPr>
          <w:rFonts w:ascii="Consolas" w:hAnsi="Consolas" w:cs="Courier New"/>
          <w:sz w:val="17"/>
          <w:szCs w:val="17"/>
          <w:lang w:val="en-US"/>
        </w:rPr>
      </w:pPr>
      <w:r w:rsidRPr="00227C7B">
        <w:rPr>
          <w:rFonts w:ascii="Consolas" w:hAnsi="Consolas" w:cs="Courier New"/>
          <w:sz w:val="17"/>
          <w:szCs w:val="17"/>
          <w:lang w:val="en-US"/>
        </w:rPr>
        <w:t xml:space="preserve">45. </w:t>
      </w:r>
      <w:r w:rsidRPr="00227C7B">
        <w:rPr>
          <w:rFonts w:ascii="Consolas" w:hAnsi="Consolas" w:cs="Courier New"/>
          <w:color w:val="000000"/>
          <w:sz w:val="17"/>
          <w:szCs w:val="17"/>
          <w:lang w:val="en-US"/>
        </w:rPr>
        <w:t>dtype</w:t>
      </w:r>
      <w:r w:rsidRPr="00227C7B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227C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int64</w:t>
      </w:r>
    </w:p>
    <w:p w14:paraId="032A665F" w14:textId="77777777" w:rsidR="00227C7B" w:rsidRPr="00227C7B" w:rsidRDefault="00227C7B">
      <w:pPr>
        <w:pStyle w:val="aff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4643917"/>
        <w:rPr>
          <w:rFonts w:ascii="Consolas" w:hAnsi="Consolas" w:cs="Courier New"/>
          <w:sz w:val="17"/>
          <w:szCs w:val="17"/>
          <w:lang w:val="en-US"/>
        </w:rPr>
      </w:pPr>
      <w:r w:rsidRPr="00227C7B">
        <w:rPr>
          <w:rFonts w:ascii="Consolas" w:hAnsi="Consolas" w:cs="Courier New"/>
          <w:sz w:val="17"/>
          <w:szCs w:val="17"/>
          <w:lang w:val="en-US"/>
        </w:rPr>
        <w:t xml:space="preserve">46. </w:t>
      </w:r>
      <w:r w:rsidRPr="00227C7B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0CA60110" w14:textId="77777777" w:rsidR="00227C7B" w:rsidRPr="00227C7B" w:rsidRDefault="00227C7B">
      <w:pPr>
        <w:pStyle w:val="aff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4643917"/>
        <w:rPr>
          <w:rFonts w:ascii="Consolas" w:hAnsi="Consolas" w:cs="Courier New"/>
          <w:sz w:val="17"/>
          <w:szCs w:val="17"/>
          <w:lang w:val="en-US"/>
        </w:rPr>
      </w:pPr>
      <w:r w:rsidRPr="00227C7B">
        <w:rPr>
          <w:rFonts w:ascii="Consolas" w:hAnsi="Consolas" w:cs="Courier New"/>
          <w:sz w:val="17"/>
          <w:szCs w:val="17"/>
          <w:lang w:val="en-US"/>
        </w:rPr>
        <w:t xml:space="preserve">47. </w:t>
      </w:r>
      <w:r>
        <w:rPr>
          <w:rFonts w:ascii="Consolas" w:hAnsi="Consolas" w:cs="Courier New"/>
          <w:color w:val="666600"/>
          <w:sz w:val="17"/>
          <w:szCs w:val="17"/>
        </w:rPr>
        <w:t>Основная</w:t>
      </w:r>
      <w:r w:rsidRPr="00227C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статистика</w:t>
      </w:r>
      <w:r w:rsidRPr="00227C7B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14:paraId="57837F48" w14:textId="77777777" w:rsidR="00227C7B" w:rsidRPr="00227C7B" w:rsidRDefault="00227C7B">
      <w:pPr>
        <w:pStyle w:val="aff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4643917"/>
        <w:rPr>
          <w:rFonts w:ascii="Consolas" w:hAnsi="Consolas" w:cs="Courier New"/>
          <w:sz w:val="17"/>
          <w:szCs w:val="17"/>
          <w:lang w:val="en-US"/>
        </w:rPr>
      </w:pPr>
      <w:r w:rsidRPr="00227C7B">
        <w:rPr>
          <w:rFonts w:ascii="Consolas" w:hAnsi="Consolas" w:cs="Courier New"/>
          <w:sz w:val="17"/>
          <w:szCs w:val="17"/>
          <w:lang w:val="en-US"/>
        </w:rPr>
        <w:t xml:space="preserve">48. </w:t>
      </w:r>
      <w:r w:rsidRPr="00227C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id   flat_floor  building_floor         price  rooms_count  </w:t>
      </w:r>
      <w:r w:rsidRPr="00227C7B">
        <w:rPr>
          <w:rFonts w:ascii="Consolas" w:hAnsi="Consolas" w:cs="Courier New"/>
          <w:color w:val="666600"/>
          <w:sz w:val="17"/>
          <w:szCs w:val="17"/>
          <w:lang w:val="en-US"/>
        </w:rPr>
        <w:t>...</w:t>
      </w:r>
      <w:r w:rsidRPr="00227C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main_square      balcony  subway_distance  coordinates_lng  coordinates_lat</w:t>
      </w:r>
    </w:p>
    <w:p w14:paraId="6AB6CE07" w14:textId="77777777" w:rsidR="00227C7B" w:rsidRPr="00227C7B" w:rsidRDefault="00227C7B">
      <w:pPr>
        <w:pStyle w:val="aff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4643917"/>
        <w:rPr>
          <w:rFonts w:ascii="Consolas" w:hAnsi="Consolas" w:cs="Courier New"/>
          <w:sz w:val="17"/>
          <w:szCs w:val="17"/>
          <w:lang w:val="en-US"/>
        </w:rPr>
      </w:pPr>
      <w:r w:rsidRPr="00227C7B">
        <w:rPr>
          <w:rFonts w:ascii="Consolas" w:hAnsi="Consolas" w:cs="Courier New"/>
          <w:sz w:val="17"/>
          <w:szCs w:val="17"/>
          <w:lang w:val="en-US"/>
        </w:rPr>
        <w:t xml:space="preserve">49. </w:t>
      </w:r>
      <w:r w:rsidRPr="00227C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count  </w:t>
      </w:r>
      <w:r w:rsidRPr="00227C7B">
        <w:rPr>
          <w:rFonts w:ascii="Consolas" w:hAnsi="Consolas" w:cs="Courier New"/>
          <w:color w:val="006666"/>
          <w:sz w:val="17"/>
          <w:szCs w:val="17"/>
          <w:lang w:val="en-US"/>
        </w:rPr>
        <w:t>2308.000000</w:t>
      </w:r>
      <w:r w:rsidRPr="00227C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</w:t>
      </w:r>
      <w:r w:rsidRPr="00227C7B">
        <w:rPr>
          <w:rFonts w:ascii="Consolas" w:hAnsi="Consolas" w:cs="Courier New"/>
          <w:color w:val="006666"/>
          <w:sz w:val="17"/>
          <w:szCs w:val="17"/>
          <w:lang w:val="en-US"/>
        </w:rPr>
        <w:t>2308.000000</w:t>
      </w:r>
      <w:r w:rsidRPr="00227C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</w:t>
      </w:r>
      <w:r w:rsidRPr="00227C7B">
        <w:rPr>
          <w:rFonts w:ascii="Consolas" w:hAnsi="Consolas" w:cs="Courier New"/>
          <w:color w:val="006666"/>
          <w:sz w:val="17"/>
          <w:szCs w:val="17"/>
          <w:lang w:val="en-US"/>
        </w:rPr>
        <w:t>2308.000000</w:t>
      </w:r>
      <w:r w:rsidRPr="00227C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</w:t>
      </w:r>
      <w:r w:rsidRPr="00227C7B">
        <w:rPr>
          <w:rFonts w:ascii="Consolas" w:hAnsi="Consolas" w:cs="Courier New"/>
          <w:color w:val="006666"/>
          <w:sz w:val="17"/>
          <w:szCs w:val="17"/>
          <w:lang w:val="en-US"/>
        </w:rPr>
        <w:t>2.308000e+03</w:t>
      </w:r>
      <w:r w:rsidRPr="00227C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</w:t>
      </w:r>
      <w:r w:rsidRPr="00227C7B">
        <w:rPr>
          <w:rFonts w:ascii="Consolas" w:hAnsi="Consolas" w:cs="Courier New"/>
          <w:color w:val="006666"/>
          <w:sz w:val="17"/>
          <w:szCs w:val="17"/>
          <w:lang w:val="en-US"/>
        </w:rPr>
        <w:t>2308.000000</w:t>
      </w:r>
      <w:r w:rsidRPr="00227C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</w:t>
      </w:r>
      <w:r w:rsidRPr="00227C7B">
        <w:rPr>
          <w:rFonts w:ascii="Consolas" w:hAnsi="Consolas" w:cs="Courier New"/>
          <w:color w:val="666600"/>
          <w:sz w:val="17"/>
          <w:szCs w:val="17"/>
          <w:lang w:val="en-US"/>
        </w:rPr>
        <w:t>...</w:t>
      </w:r>
      <w:r w:rsidRPr="00227C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</w:t>
      </w:r>
      <w:r w:rsidRPr="00227C7B">
        <w:rPr>
          <w:rFonts w:ascii="Consolas" w:hAnsi="Consolas" w:cs="Courier New"/>
          <w:color w:val="006666"/>
          <w:sz w:val="17"/>
          <w:szCs w:val="17"/>
          <w:lang w:val="en-US"/>
        </w:rPr>
        <w:t>2308.000000</w:t>
      </w:r>
      <w:r w:rsidRPr="00227C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</w:t>
      </w:r>
      <w:r w:rsidRPr="00227C7B">
        <w:rPr>
          <w:rFonts w:ascii="Consolas" w:hAnsi="Consolas" w:cs="Courier New"/>
          <w:color w:val="006666"/>
          <w:sz w:val="17"/>
          <w:szCs w:val="17"/>
          <w:lang w:val="en-US"/>
        </w:rPr>
        <w:t>2308.000000</w:t>
      </w:r>
      <w:r w:rsidRPr="00227C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</w:t>
      </w:r>
      <w:r w:rsidRPr="00227C7B">
        <w:rPr>
          <w:rFonts w:ascii="Consolas" w:hAnsi="Consolas" w:cs="Courier New"/>
          <w:color w:val="006666"/>
          <w:sz w:val="17"/>
          <w:szCs w:val="17"/>
          <w:lang w:val="en-US"/>
        </w:rPr>
        <w:t>2308.000000</w:t>
      </w:r>
      <w:r w:rsidRPr="00227C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</w:t>
      </w:r>
      <w:r w:rsidRPr="00227C7B">
        <w:rPr>
          <w:rFonts w:ascii="Consolas" w:hAnsi="Consolas" w:cs="Courier New"/>
          <w:color w:val="006666"/>
          <w:sz w:val="17"/>
          <w:szCs w:val="17"/>
          <w:lang w:val="en-US"/>
        </w:rPr>
        <w:t>2308.000000</w:t>
      </w:r>
      <w:r w:rsidRPr="00227C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</w:t>
      </w:r>
      <w:r w:rsidRPr="00227C7B">
        <w:rPr>
          <w:rFonts w:ascii="Consolas" w:hAnsi="Consolas" w:cs="Courier New"/>
          <w:color w:val="006666"/>
          <w:sz w:val="17"/>
          <w:szCs w:val="17"/>
          <w:lang w:val="en-US"/>
        </w:rPr>
        <w:t>2308.000000</w:t>
      </w:r>
    </w:p>
    <w:p w14:paraId="020ACE25" w14:textId="77777777" w:rsidR="00227C7B" w:rsidRPr="00227C7B" w:rsidRDefault="00227C7B">
      <w:pPr>
        <w:pStyle w:val="aff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4643917"/>
        <w:rPr>
          <w:rFonts w:ascii="Consolas" w:hAnsi="Consolas" w:cs="Courier New"/>
          <w:sz w:val="17"/>
          <w:szCs w:val="17"/>
          <w:lang w:val="en-US"/>
        </w:rPr>
      </w:pPr>
      <w:r w:rsidRPr="00227C7B">
        <w:rPr>
          <w:rFonts w:ascii="Consolas" w:hAnsi="Consolas" w:cs="Courier New"/>
          <w:sz w:val="17"/>
          <w:szCs w:val="17"/>
          <w:lang w:val="en-US"/>
        </w:rPr>
        <w:t xml:space="preserve">50. </w:t>
      </w:r>
      <w:r w:rsidRPr="00227C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mean   </w:t>
      </w:r>
      <w:r w:rsidRPr="00227C7B">
        <w:rPr>
          <w:rFonts w:ascii="Consolas" w:hAnsi="Consolas" w:cs="Courier New"/>
          <w:color w:val="006666"/>
          <w:sz w:val="17"/>
          <w:szCs w:val="17"/>
          <w:lang w:val="en-US"/>
        </w:rPr>
        <w:t>1154.500000</w:t>
      </w:r>
      <w:r w:rsidRPr="00227C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</w:t>
      </w:r>
      <w:r w:rsidRPr="00227C7B">
        <w:rPr>
          <w:rFonts w:ascii="Consolas" w:hAnsi="Consolas" w:cs="Courier New"/>
          <w:color w:val="006666"/>
          <w:sz w:val="17"/>
          <w:szCs w:val="17"/>
          <w:lang w:val="en-US"/>
        </w:rPr>
        <w:t>8.944974</w:t>
      </w:r>
      <w:r w:rsidRPr="00227C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</w:t>
      </w:r>
      <w:r w:rsidRPr="00227C7B">
        <w:rPr>
          <w:rFonts w:ascii="Consolas" w:hAnsi="Consolas" w:cs="Courier New"/>
          <w:color w:val="006666"/>
          <w:sz w:val="17"/>
          <w:szCs w:val="17"/>
          <w:lang w:val="en-US"/>
        </w:rPr>
        <w:t>17.840555</w:t>
      </w:r>
      <w:r w:rsidRPr="00227C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</w:t>
      </w:r>
      <w:r w:rsidRPr="00227C7B">
        <w:rPr>
          <w:rFonts w:ascii="Consolas" w:hAnsi="Consolas" w:cs="Courier New"/>
          <w:color w:val="006666"/>
          <w:sz w:val="17"/>
          <w:szCs w:val="17"/>
          <w:lang w:val="en-US"/>
        </w:rPr>
        <w:t>3.380553e+07</w:t>
      </w:r>
      <w:r w:rsidRPr="00227C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</w:t>
      </w:r>
      <w:r w:rsidRPr="00227C7B">
        <w:rPr>
          <w:rFonts w:ascii="Consolas" w:hAnsi="Consolas" w:cs="Courier New"/>
          <w:color w:val="006666"/>
          <w:sz w:val="17"/>
          <w:szCs w:val="17"/>
          <w:lang w:val="en-US"/>
        </w:rPr>
        <w:t>2.278163</w:t>
      </w:r>
      <w:r w:rsidRPr="00227C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</w:t>
      </w:r>
      <w:r w:rsidRPr="00227C7B">
        <w:rPr>
          <w:rFonts w:ascii="Consolas" w:hAnsi="Consolas" w:cs="Courier New"/>
          <w:color w:val="666600"/>
          <w:sz w:val="17"/>
          <w:szCs w:val="17"/>
          <w:lang w:val="en-US"/>
        </w:rPr>
        <w:t>...</w:t>
      </w:r>
      <w:r w:rsidRPr="00227C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227C7B">
        <w:rPr>
          <w:rFonts w:ascii="Consolas" w:hAnsi="Consolas" w:cs="Courier New"/>
          <w:color w:val="006666"/>
          <w:sz w:val="17"/>
          <w:szCs w:val="17"/>
          <w:lang w:val="en-US"/>
        </w:rPr>
        <w:t>67.967504</w:t>
      </w:r>
      <w:r w:rsidRPr="00227C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</w:t>
      </w:r>
      <w:r w:rsidRPr="00227C7B">
        <w:rPr>
          <w:rFonts w:ascii="Consolas" w:hAnsi="Consolas" w:cs="Courier New"/>
          <w:color w:val="006666"/>
          <w:sz w:val="17"/>
          <w:szCs w:val="17"/>
          <w:lang w:val="en-US"/>
        </w:rPr>
        <w:t>0.387782</w:t>
      </w:r>
      <w:r w:rsidRPr="00227C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227C7B">
        <w:rPr>
          <w:rFonts w:ascii="Consolas" w:hAnsi="Consolas" w:cs="Courier New"/>
          <w:color w:val="006666"/>
          <w:sz w:val="17"/>
          <w:szCs w:val="17"/>
          <w:lang w:val="en-US"/>
        </w:rPr>
        <w:t>11.050693</w:t>
      </w:r>
      <w:r w:rsidRPr="00227C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</w:t>
      </w:r>
      <w:r w:rsidRPr="00227C7B">
        <w:rPr>
          <w:rFonts w:ascii="Consolas" w:hAnsi="Consolas" w:cs="Courier New"/>
          <w:color w:val="006666"/>
          <w:sz w:val="17"/>
          <w:szCs w:val="17"/>
          <w:lang w:val="en-US"/>
        </w:rPr>
        <w:t>258.597330</w:t>
      </w:r>
      <w:r w:rsidRPr="00227C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</w:t>
      </w:r>
      <w:r w:rsidRPr="00227C7B">
        <w:rPr>
          <w:rFonts w:ascii="Consolas" w:hAnsi="Consolas" w:cs="Courier New"/>
          <w:color w:val="006666"/>
          <w:sz w:val="17"/>
          <w:szCs w:val="17"/>
          <w:lang w:val="en-US"/>
        </w:rPr>
        <w:t>269.090459</w:t>
      </w:r>
    </w:p>
    <w:p w14:paraId="73930E9F" w14:textId="77777777" w:rsidR="00227C7B" w:rsidRPr="00227C7B" w:rsidRDefault="00227C7B">
      <w:pPr>
        <w:pStyle w:val="aff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4643917"/>
        <w:rPr>
          <w:rFonts w:ascii="Consolas" w:hAnsi="Consolas" w:cs="Courier New"/>
          <w:sz w:val="17"/>
          <w:szCs w:val="17"/>
          <w:lang w:val="en-US"/>
        </w:rPr>
      </w:pPr>
      <w:r w:rsidRPr="00227C7B">
        <w:rPr>
          <w:rFonts w:ascii="Consolas" w:hAnsi="Consolas" w:cs="Courier New"/>
          <w:sz w:val="17"/>
          <w:szCs w:val="17"/>
          <w:lang w:val="en-US"/>
        </w:rPr>
        <w:t xml:space="preserve">51. </w:t>
      </w:r>
      <w:r w:rsidRPr="00227C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std     </w:t>
      </w:r>
      <w:r w:rsidRPr="00227C7B">
        <w:rPr>
          <w:rFonts w:ascii="Consolas" w:hAnsi="Consolas" w:cs="Courier New"/>
          <w:color w:val="006666"/>
          <w:sz w:val="17"/>
          <w:szCs w:val="17"/>
          <w:lang w:val="en-US"/>
        </w:rPr>
        <w:t>666.406533</w:t>
      </w:r>
      <w:r w:rsidRPr="00227C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</w:t>
      </w:r>
      <w:r w:rsidRPr="00227C7B">
        <w:rPr>
          <w:rFonts w:ascii="Consolas" w:hAnsi="Consolas" w:cs="Courier New"/>
          <w:color w:val="006666"/>
          <w:sz w:val="17"/>
          <w:szCs w:val="17"/>
          <w:lang w:val="en-US"/>
        </w:rPr>
        <w:t>7.319568</w:t>
      </w:r>
      <w:r w:rsidRPr="00227C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</w:t>
      </w:r>
      <w:r w:rsidRPr="00227C7B">
        <w:rPr>
          <w:rFonts w:ascii="Consolas" w:hAnsi="Consolas" w:cs="Courier New"/>
          <w:color w:val="006666"/>
          <w:sz w:val="17"/>
          <w:szCs w:val="17"/>
          <w:lang w:val="en-US"/>
        </w:rPr>
        <w:t>11.002489</w:t>
      </w:r>
      <w:r w:rsidRPr="00227C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</w:t>
      </w:r>
      <w:r w:rsidRPr="00227C7B">
        <w:rPr>
          <w:rFonts w:ascii="Consolas" w:hAnsi="Consolas" w:cs="Courier New"/>
          <w:color w:val="006666"/>
          <w:sz w:val="17"/>
          <w:szCs w:val="17"/>
          <w:lang w:val="en-US"/>
        </w:rPr>
        <w:t>5.832506e+07</w:t>
      </w:r>
      <w:r w:rsidRPr="00227C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</w:t>
      </w:r>
      <w:r w:rsidRPr="00227C7B">
        <w:rPr>
          <w:rFonts w:ascii="Consolas" w:hAnsi="Consolas" w:cs="Courier New"/>
          <w:color w:val="006666"/>
          <w:sz w:val="17"/>
          <w:szCs w:val="17"/>
          <w:lang w:val="en-US"/>
        </w:rPr>
        <w:t>1.102352</w:t>
      </w:r>
      <w:r w:rsidRPr="00227C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</w:t>
      </w:r>
      <w:r w:rsidRPr="00227C7B">
        <w:rPr>
          <w:rFonts w:ascii="Consolas" w:hAnsi="Consolas" w:cs="Courier New"/>
          <w:color w:val="666600"/>
          <w:sz w:val="17"/>
          <w:szCs w:val="17"/>
          <w:lang w:val="en-US"/>
        </w:rPr>
        <w:t>...</w:t>
      </w:r>
      <w:r w:rsidRPr="00227C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227C7B">
        <w:rPr>
          <w:rFonts w:ascii="Consolas" w:hAnsi="Consolas" w:cs="Courier New"/>
          <w:color w:val="006666"/>
          <w:sz w:val="17"/>
          <w:szCs w:val="17"/>
          <w:lang w:val="en-US"/>
        </w:rPr>
        <w:t>43.009966</w:t>
      </w:r>
      <w:r w:rsidRPr="00227C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</w:t>
      </w:r>
      <w:r w:rsidRPr="00227C7B">
        <w:rPr>
          <w:rFonts w:ascii="Consolas" w:hAnsi="Consolas" w:cs="Courier New"/>
          <w:color w:val="006666"/>
          <w:sz w:val="17"/>
          <w:szCs w:val="17"/>
          <w:lang w:val="en-US"/>
        </w:rPr>
        <w:t>0.487350</w:t>
      </w:r>
      <w:r w:rsidRPr="00227C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</w:t>
      </w:r>
      <w:r w:rsidRPr="00227C7B">
        <w:rPr>
          <w:rFonts w:ascii="Consolas" w:hAnsi="Consolas" w:cs="Courier New"/>
          <w:color w:val="006666"/>
          <w:sz w:val="17"/>
          <w:szCs w:val="17"/>
          <w:lang w:val="en-US"/>
        </w:rPr>
        <w:t>5.055696</w:t>
      </w:r>
      <w:r w:rsidRPr="00227C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</w:t>
      </w:r>
      <w:r w:rsidRPr="00227C7B">
        <w:rPr>
          <w:rFonts w:ascii="Consolas" w:hAnsi="Consolas" w:cs="Courier New"/>
          <w:color w:val="006666"/>
          <w:sz w:val="17"/>
          <w:szCs w:val="17"/>
          <w:lang w:val="en-US"/>
        </w:rPr>
        <w:t>299.979161</w:t>
      </w:r>
      <w:r w:rsidRPr="00227C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</w:t>
      </w:r>
      <w:r w:rsidRPr="00227C7B">
        <w:rPr>
          <w:rFonts w:ascii="Consolas" w:hAnsi="Consolas" w:cs="Courier New"/>
          <w:color w:val="006666"/>
          <w:sz w:val="17"/>
          <w:szCs w:val="17"/>
          <w:lang w:val="en-US"/>
        </w:rPr>
        <w:t>292.216068</w:t>
      </w:r>
    </w:p>
    <w:p w14:paraId="6BA4D7E8" w14:textId="77777777" w:rsidR="00227C7B" w:rsidRPr="00227C7B" w:rsidRDefault="00227C7B">
      <w:pPr>
        <w:pStyle w:val="aff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4643917"/>
        <w:rPr>
          <w:rFonts w:ascii="Consolas" w:hAnsi="Consolas" w:cs="Courier New"/>
          <w:sz w:val="17"/>
          <w:szCs w:val="17"/>
          <w:lang w:val="en-US"/>
        </w:rPr>
      </w:pPr>
      <w:r w:rsidRPr="00227C7B">
        <w:rPr>
          <w:rFonts w:ascii="Consolas" w:hAnsi="Consolas" w:cs="Courier New"/>
          <w:sz w:val="17"/>
          <w:szCs w:val="17"/>
          <w:lang w:val="en-US"/>
        </w:rPr>
        <w:lastRenderedPageBreak/>
        <w:t xml:space="preserve">52. </w:t>
      </w:r>
      <w:r w:rsidRPr="00227C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min       </w:t>
      </w:r>
      <w:r w:rsidRPr="00227C7B">
        <w:rPr>
          <w:rFonts w:ascii="Consolas" w:hAnsi="Consolas" w:cs="Courier New"/>
          <w:color w:val="006666"/>
          <w:sz w:val="17"/>
          <w:szCs w:val="17"/>
          <w:lang w:val="en-US"/>
        </w:rPr>
        <w:t>1.000000</w:t>
      </w:r>
      <w:r w:rsidRPr="00227C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</w:t>
      </w:r>
      <w:r w:rsidRPr="00227C7B">
        <w:rPr>
          <w:rFonts w:ascii="Consolas" w:hAnsi="Consolas" w:cs="Courier New"/>
          <w:color w:val="006666"/>
          <w:sz w:val="17"/>
          <w:szCs w:val="17"/>
          <w:lang w:val="en-US"/>
        </w:rPr>
        <w:t>1.000000</w:t>
      </w:r>
      <w:r w:rsidRPr="00227C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227C7B">
        <w:rPr>
          <w:rFonts w:ascii="Consolas" w:hAnsi="Consolas" w:cs="Courier New"/>
          <w:color w:val="006666"/>
          <w:sz w:val="17"/>
          <w:szCs w:val="17"/>
          <w:lang w:val="en-US"/>
        </w:rPr>
        <w:t>3.000000</w:t>
      </w:r>
      <w:r w:rsidRPr="00227C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</w:t>
      </w:r>
      <w:r w:rsidRPr="00227C7B">
        <w:rPr>
          <w:rFonts w:ascii="Consolas" w:hAnsi="Consolas" w:cs="Courier New"/>
          <w:color w:val="006666"/>
          <w:sz w:val="17"/>
          <w:szCs w:val="17"/>
          <w:lang w:val="en-US"/>
        </w:rPr>
        <w:t>3.915550e+06</w:t>
      </w:r>
      <w:r w:rsidRPr="00227C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</w:t>
      </w:r>
      <w:r w:rsidRPr="00227C7B">
        <w:rPr>
          <w:rFonts w:ascii="Consolas" w:hAnsi="Consolas" w:cs="Courier New"/>
          <w:color w:val="006666"/>
          <w:sz w:val="17"/>
          <w:szCs w:val="17"/>
          <w:lang w:val="en-US"/>
        </w:rPr>
        <w:t>1.000000</w:t>
      </w:r>
      <w:r w:rsidRPr="00227C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</w:t>
      </w:r>
      <w:r w:rsidRPr="00227C7B">
        <w:rPr>
          <w:rFonts w:ascii="Consolas" w:hAnsi="Consolas" w:cs="Courier New"/>
          <w:color w:val="666600"/>
          <w:sz w:val="17"/>
          <w:szCs w:val="17"/>
          <w:lang w:val="en-US"/>
        </w:rPr>
        <w:t>...</w:t>
      </w:r>
      <w:r w:rsidRPr="00227C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227C7B">
        <w:rPr>
          <w:rFonts w:ascii="Consolas" w:hAnsi="Consolas" w:cs="Courier New"/>
          <w:color w:val="006666"/>
          <w:sz w:val="17"/>
          <w:szCs w:val="17"/>
          <w:lang w:val="en-US"/>
        </w:rPr>
        <w:t>10.000000</w:t>
      </w:r>
      <w:r w:rsidRPr="00227C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</w:t>
      </w:r>
      <w:r w:rsidRPr="00227C7B">
        <w:rPr>
          <w:rFonts w:ascii="Consolas" w:hAnsi="Consolas" w:cs="Courier New"/>
          <w:color w:val="006666"/>
          <w:sz w:val="17"/>
          <w:szCs w:val="17"/>
          <w:lang w:val="en-US"/>
        </w:rPr>
        <w:t>0.000000</w:t>
      </w:r>
      <w:r w:rsidRPr="00227C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</w:t>
      </w:r>
      <w:r w:rsidRPr="00227C7B">
        <w:rPr>
          <w:rFonts w:ascii="Consolas" w:hAnsi="Consolas" w:cs="Courier New"/>
          <w:color w:val="006666"/>
          <w:sz w:val="17"/>
          <w:szCs w:val="17"/>
          <w:lang w:val="en-US"/>
        </w:rPr>
        <w:t>1.000000</w:t>
      </w:r>
      <w:r w:rsidRPr="00227C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227C7B">
        <w:rPr>
          <w:rFonts w:ascii="Consolas" w:hAnsi="Consolas" w:cs="Courier New"/>
          <w:color w:val="006666"/>
          <w:sz w:val="17"/>
          <w:szCs w:val="17"/>
          <w:lang w:val="en-US"/>
        </w:rPr>
        <w:t>14.272040</w:t>
      </w:r>
      <w:r w:rsidRPr="00227C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227C7B">
        <w:rPr>
          <w:rFonts w:ascii="Consolas" w:hAnsi="Consolas" w:cs="Courier New"/>
          <w:color w:val="006666"/>
          <w:sz w:val="17"/>
          <w:szCs w:val="17"/>
          <w:lang w:val="en-US"/>
        </w:rPr>
        <w:t>40.534735</w:t>
      </w:r>
    </w:p>
    <w:p w14:paraId="2DFBD0A6" w14:textId="77777777" w:rsidR="00227C7B" w:rsidRPr="00227C7B" w:rsidRDefault="00227C7B">
      <w:pPr>
        <w:pStyle w:val="aff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4643917"/>
        <w:rPr>
          <w:rFonts w:ascii="Consolas" w:hAnsi="Consolas" w:cs="Courier New"/>
          <w:sz w:val="17"/>
          <w:szCs w:val="17"/>
          <w:lang w:val="en-US"/>
        </w:rPr>
      </w:pPr>
      <w:r w:rsidRPr="00227C7B">
        <w:rPr>
          <w:rFonts w:ascii="Consolas" w:hAnsi="Consolas" w:cs="Courier New"/>
          <w:sz w:val="17"/>
          <w:szCs w:val="17"/>
          <w:lang w:val="en-US"/>
        </w:rPr>
        <w:t xml:space="preserve">53. </w:t>
      </w:r>
      <w:r w:rsidRPr="00227C7B">
        <w:rPr>
          <w:rFonts w:ascii="Consolas" w:hAnsi="Consolas" w:cs="Courier New"/>
          <w:color w:val="006666"/>
          <w:sz w:val="17"/>
          <w:szCs w:val="17"/>
          <w:lang w:val="en-US"/>
        </w:rPr>
        <w:t>25</w:t>
      </w:r>
      <w:r w:rsidRPr="00227C7B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227C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</w:t>
      </w:r>
      <w:r w:rsidRPr="00227C7B">
        <w:rPr>
          <w:rFonts w:ascii="Consolas" w:hAnsi="Consolas" w:cs="Courier New"/>
          <w:color w:val="006666"/>
          <w:sz w:val="17"/>
          <w:szCs w:val="17"/>
          <w:lang w:val="en-US"/>
        </w:rPr>
        <w:t>577.750000</w:t>
      </w:r>
      <w:r w:rsidRPr="00227C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</w:t>
      </w:r>
      <w:r w:rsidRPr="00227C7B">
        <w:rPr>
          <w:rFonts w:ascii="Consolas" w:hAnsi="Consolas" w:cs="Courier New"/>
          <w:color w:val="006666"/>
          <w:sz w:val="17"/>
          <w:szCs w:val="17"/>
          <w:lang w:val="en-US"/>
        </w:rPr>
        <w:t>4.000000</w:t>
      </w:r>
      <w:r w:rsidRPr="00227C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</w:t>
      </w:r>
      <w:r w:rsidRPr="00227C7B">
        <w:rPr>
          <w:rFonts w:ascii="Consolas" w:hAnsi="Consolas" w:cs="Courier New"/>
          <w:color w:val="006666"/>
          <w:sz w:val="17"/>
          <w:szCs w:val="17"/>
          <w:lang w:val="en-US"/>
        </w:rPr>
        <w:t>10.000000</w:t>
      </w:r>
      <w:r w:rsidRPr="00227C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</w:t>
      </w:r>
      <w:r w:rsidRPr="00227C7B">
        <w:rPr>
          <w:rFonts w:ascii="Consolas" w:hAnsi="Consolas" w:cs="Courier New"/>
          <w:color w:val="006666"/>
          <w:sz w:val="17"/>
          <w:szCs w:val="17"/>
          <w:lang w:val="en-US"/>
        </w:rPr>
        <w:t>1.289182e+07</w:t>
      </w:r>
      <w:r w:rsidRPr="00227C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</w:t>
      </w:r>
      <w:r w:rsidRPr="00227C7B">
        <w:rPr>
          <w:rFonts w:ascii="Consolas" w:hAnsi="Consolas" w:cs="Courier New"/>
          <w:color w:val="006666"/>
          <w:sz w:val="17"/>
          <w:szCs w:val="17"/>
          <w:lang w:val="en-US"/>
        </w:rPr>
        <w:t>1.000000</w:t>
      </w:r>
      <w:r w:rsidRPr="00227C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</w:t>
      </w:r>
      <w:r w:rsidRPr="00227C7B">
        <w:rPr>
          <w:rFonts w:ascii="Consolas" w:hAnsi="Consolas" w:cs="Courier New"/>
          <w:color w:val="666600"/>
          <w:sz w:val="17"/>
          <w:szCs w:val="17"/>
          <w:lang w:val="en-US"/>
        </w:rPr>
        <w:t>...</w:t>
      </w:r>
      <w:r w:rsidRPr="00227C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227C7B">
        <w:rPr>
          <w:rFonts w:ascii="Consolas" w:hAnsi="Consolas" w:cs="Courier New"/>
          <w:color w:val="006666"/>
          <w:sz w:val="17"/>
          <w:szCs w:val="17"/>
          <w:lang w:val="en-US"/>
        </w:rPr>
        <w:t>44.000000</w:t>
      </w:r>
      <w:r w:rsidRPr="00227C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</w:t>
      </w:r>
      <w:r w:rsidRPr="00227C7B">
        <w:rPr>
          <w:rFonts w:ascii="Consolas" w:hAnsi="Consolas" w:cs="Courier New"/>
          <w:color w:val="006666"/>
          <w:sz w:val="17"/>
          <w:szCs w:val="17"/>
          <w:lang w:val="en-US"/>
        </w:rPr>
        <w:t>0.000000</w:t>
      </w:r>
      <w:r w:rsidRPr="00227C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</w:t>
      </w:r>
      <w:r w:rsidRPr="00227C7B">
        <w:rPr>
          <w:rFonts w:ascii="Consolas" w:hAnsi="Consolas" w:cs="Courier New"/>
          <w:color w:val="006666"/>
          <w:sz w:val="17"/>
          <w:szCs w:val="17"/>
          <w:lang w:val="en-US"/>
        </w:rPr>
        <w:t>7.000000</w:t>
      </w:r>
      <w:r w:rsidRPr="00227C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227C7B">
        <w:rPr>
          <w:rFonts w:ascii="Consolas" w:hAnsi="Consolas" w:cs="Courier New"/>
          <w:color w:val="006666"/>
          <w:sz w:val="17"/>
          <w:szCs w:val="17"/>
          <w:lang w:val="en-US"/>
        </w:rPr>
        <w:t>37.541197</w:t>
      </w:r>
      <w:r w:rsidRPr="00227C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227C7B">
        <w:rPr>
          <w:rFonts w:ascii="Consolas" w:hAnsi="Consolas" w:cs="Courier New"/>
          <w:color w:val="006666"/>
          <w:sz w:val="17"/>
          <w:szCs w:val="17"/>
          <w:lang w:val="en-US"/>
        </w:rPr>
        <w:t>55.669437</w:t>
      </w:r>
    </w:p>
    <w:p w14:paraId="30804367" w14:textId="77777777" w:rsidR="00227C7B" w:rsidRPr="00227C7B" w:rsidRDefault="00227C7B">
      <w:pPr>
        <w:pStyle w:val="aff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4643917"/>
        <w:rPr>
          <w:rFonts w:ascii="Consolas" w:hAnsi="Consolas" w:cs="Courier New"/>
          <w:sz w:val="17"/>
          <w:szCs w:val="17"/>
          <w:lang w:val="en-US"/>
        </w:rPr>
      </w:pPr>
      <w:r w:rsidRPr="00227C7B">
        <w:rPr>
          <w:rFonts w:ascii="Consolas" w:hAnsi="Consolas" w:cs="Courier New"/>
          <w:sz w:val="17"/>
          <w:szCs w:val="17"/>
          <w:lang w:val="en-US"/>
        </w:rPr>
        <w:t xml:space="preserve">54. </w:t>
      </w:r>
      <w:r w:rsidRPr="00227C7B">
        <w:rPr>
          <w:rFonts w:ascii="Consolas" w:hAnsi="Consolas" w:cs="Courier New"/>
          <w:color w:val="006666"/>
          <w:sz w:val="17"/>
          <w:szCs w:val="17"/>
          <w:lang w:val="en-US"/>
        </w:rPr>
        <w:t>50</w:t>
      </w:r>
      <w:r w:rsidRPr="00227C7B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227C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227C7B">
        <w:rPr>
          <w:rFonts w:ascii="Consolas" w:hAnsi="Consolas" w:cs="Courier New"/>
          <w:color w:val="006666"/>
          <w:sz w:val="17"/>
          <w:szCs w:val="17"/>
          <w:lang w:val="en-US"/>
        </w:rPr>
        <w:t>1154.500000</w:t>
      </w:r>
      <w:r w:rsidRPr="00227C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</w:t>
      </w:r>
      <w:r w:rsidRPr="00227C7B">
        <w:rPr>
          <w:rFonts w:ascii="Consolas" w:hAnsi="Consolas" w:cs="Courier New"/>
          <w:color w:val="006666"/>
          <w:sz w:val="17"/>
          <w:szCs w:val="17"/>
          <w:lang w:val="en-US"/>
        </w:rPr>
        <w:t>7.000000</w:t>
      </w:r>
      <w:r w:rsidRPr="00227C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</w:t>
      </w:r>
      <w:r w:rsidRPr="00227C7B">
        <w:rPr>
          <w:rFonts w:ascii="Consolas" w:hAnsi="Consolas" w:cs="Courier New"/>
          <w:color w:val="006666"/>
          <w:sz w:val="17"/>
          <w:szCs w:val="17"/>
          <w:lang w:val="en-US"/>
        </w:rPr>
        <w:t>16.000000</w:t>
      </w:r>
      <w:r w:rsidRPr="00227C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</w:t>
      </w:r>
      <w:r w:rsidRPr="00227C7B">
        <w:rPr>
          <w:rFonts w:ascii="Consolas" w:hAnsi="Consolas" w:cs="Courier New"/>
          <w:color w:val="006666"/>
          <w:sz w:val="17"/>
          <w:szCs w:val="17"/>
          <w:lang w:val="en-US"/>
        </w:rPr>
        <w:t>2.000027e+07</w:t>
      </w:r>
      <w:r w:rsidRPr="00227C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</w:t>
      </w:r>
      <w:r w:rsidRPr="00227C7B">
        <w:rPr>
          <w:rFonts w:ascii="Consolas" w:hAnsi="Consolas" w:cs="Courier New"/>
          <w:color w:val="006666"/>
          <w:sz w:val="17"/>
          <w:szCs w:val="17"/>
          <w:lang w:val="en-US"/>
        </w:rPr>
        <w:t>2.000000</w:t>
      </w:r>
      <w:r w:rsidRPr="00227C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</w:t>
      </w:r>
      <w:r w:rsidRPr="00227C7B">
        <w:rPr>
          <w:rFonts w:ascii="Consolas" w:hAnsi="Consolas" w:cs="Courier New"/>
          <w:color w:val="666600"/>
          <w:sz w:val="17"/>
          <w:szCs w:val="17"/>
          <w:lang w:val="en-US"/>
        </w:rPr>
        <w:t>...</w:t>
      </w:r>
      <w:r w:rsidRPr="00227C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227C7B">
        <w:rPr>
          <w:rFonts w:ascii="Consolas" w:hAnsi="Consolas" w:cs="Courier New"/>
          <w:color w:val="006666"/>
          <w:sz w:val="17"/>
          <w:szCs w:val="17"/>
          <w:lang w:val="en-US"/>
        </w:rPr>
        <w:t>55.000000</w:t>
      </w:r>
      <w:r w:rsidRPr="00227C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</w:t>
      </w:r>
      <w:r w:rsidRPr="00227C7B">
        <w:rPr>
          <w:rFonts w:ascii="Consolas" w:hAnsi="Consolas" w:cs="Courier New"/>
          <w:color w:val="006666"/>
          <w:sz w:val="17"/>
          <w:szCs w:val="17"/>
          <w:lang w:val="en-US"/>
        </w:rPr>
        <w:t>0.000000</w:t>
      </w:r>
      <w:r w:rsidRPr="00227C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227C7B">
        <w:rPr>
          <w:rFonts w:ascii="Consolas" w:hAnsi="Consolas" w:cs="Courier New"/>
          <w:color w:val="006666"/>
          <w:sz w:val="17"/>
          <w:szCs w:val="17"/>
          <w:lang w:val="en-US"/>
        </w:rPr>
        <w:t>10.000000</w:t>
      </w:r>
      <w:r w:rsidRPr="00227C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227C7B">
        <w:rPr>
          <w:rFonts w:ascii="Consolas" w:hAnsi="Consolas" w:cs="Courier New"/>
          <w:color w:val="006666"/>
          <w:sz w:val="17"/>
          <w:szCs w:val="17"/>
          <w:lang w:val="en-US"/>
        </w:rPr>
        <w:t>37.697459</w:t>
      </w:r>
      <w:r w:rsidRPr="00227C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227C7B">
        <w:rPr>
          <w:rFonts w:ascii="Consolas" w:hAnsi="Consolas" w:cs="Courier New"/>
          <w:color w:val="006666"/>
          <w:sz w:val="17"/>
          <w:szCs w:val="17"/>
          <w:lang w:val="en-US"/>
        </w:rPr>
        <w:t>55.784767</w:t>
      </w:r>
    </w:p>
    <w:p w14:paraId="43A68AC1" w14:textId="77777777" w:rsidR="00227C7B" w:rsidRPr="00227C7B" w:rsidRDefault="00227C7B">
      <w:pPr>
        <w:pStyle w:val="aff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4643917"/>
        <w:rPr>
          <w:rFonts w:ascii="Consolas" w:hAnsi="Consolas" w:cs="Courier New"/>
          <w:sz w:val="17"/>
          <w:szCs w:val="17"/>
          <w:lang w:val="en-US"/>
        </w:rPr>
      </w:pPr>
      <w:r w:rsidRPr="00227C7B">
        <w:rPr>
          <w:rFonts w:ascii="Consolas" w:hAnsi="Consolas" w:cs="Courier New"/>
          <w:sz w:val="17"/>
          <w:szCs w:val="17"/>
          <w:lang w:val="en-US"/>
        </w:rPr>
        <w:t xml:space="preserve">55. </w:t>
      </w:r>
      <w:r w:rsidRPr="00227C7B">
        <w:rPr>
          <w:rFonts w:ascii="Consolas" w:hAnsi="Consolas" w:cs="Courier New"/>
          <w:color w:val="006666"/>
          <w:sz w:val="17"/>
          <w:szCs w:val="17"/>
          <w:lang w:val="en-US"/>
        </w:rPr>
        <w:t>75</w:t>
      </w:r>
      <w:r w:rsidRPr="00227C7B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227C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227C7B">
        <w:rPr>
          <w:rFonts w:ascii="Consolas" w:hAnsi="Consolas" w:cs="Courier New"/>
          <w:color w:val="006666"/>
          <w:sz w:val="17"/>
          <w:szCs w:val="17"/>
          <w:lang w:val="en-US"/>
        </w:rPr>
        <w:t>1731.250000</w:t>
      </w:r>
      <w:r w:rsidRPr="00227C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227C7B">
        <w:rPr>
          <w:rFonts w:ascii="Consolas" w:hAnsi="Consolas" w:cs="Courier New"/>
          <w:color w:val="006666"/>
          <w:sz w:val="17"/>
          <w:szCs w:val="17"/>
          <w:lang w:val="en-US"/>
        </w:rPr>
        <w:t>12.000000</w:t>
      </w:r>
      <w:r w:rsidRPr="00227C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</w:t>
      </w:r>
      <w:r w:rsidRPr="00227C7B">
        <w:rPr>
          <w:rFonts w:ascii="Consolas" w:hAnsi="Consolas" w:cs="Courier New"/>
          <w:color w:val="006666"/>
          <w:sz w:val="17"/>
          <w:szCs w:val="17"/>
          <w:lang w:val="en-US"/>
        </w:rPr>
        <w:t>22.000000</w:t>
      </w:r>
      <w:r w:rsidRPr="00227C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</w:t>
      </w:r>
      <w:r w:rsidRPr="00227C7B">
        <w:rPr>
          <w:rFonts w:ascii="Consolas" w:hAnsi="Consolas" w:cs="Courier New"/>
          <w:color w:val="006666"/>
          <w:sz w:val="17"/>
          <w:szCs w:val="17"/>
          <w:lang w:val="en-US"/>
        </w:rPr>
        <w:t>3.562070e+07</w:t>
      </w:r>
      <w:r w:rsidRPr="00227C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</w:t>
      </w:r>
      <w:r w:rsidRPr="00227C7B">
        <w:rPr>
          <w:rFonts w:ascii="Consolas" w:hAnsi="Consolas" w:cs="Courier New"/>
          <w:color w:val="006666"/>
          <w:sz w:val="17"/>
          <w:szCs w:val="17"/>
          <w:lang w:val="en-US"/>
        </w:rPr>
        <w:t>3.000000</w:t>
      </w:r>
      <w:r w:rsidRPr="00227C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</w:t>
      </w:r>
      <w:r w:rsidRPr="00227C7B">
        <w:rPr>
          <w:rFonts w:ascii="Consolas" w:hAnsi="Consolas" w:cs="Courier New"/>
          <w:color w:val="666600"/>
          <w:sz w:val="17"/>
          <w:szCs w:val="17"/>
          <w:lang w:val="en-US"/>
        </w:rPr>
        <w:t>...</w:t>
      </w:r>
      <w:r w:rsidRPr="00227C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227C7B">
        <w:rPr>
          <w:rFonts w:ascii="Consolas" w:hAnsi="Consolas" w:cs="Courier New"/>
          <w:color w:val="006666"/>
          <w:sz w:val="17"/>
          <w:szCs w:val="17"/>
          <w:lang w:val="en-US"/>
        </w:rPr>
        <w:t>78.000000</w:t>
      </w:r>
      <w:r w:rsidRPr="00227C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</w:t>
      </w:r>
      <w:r w:rsidRPr="00227C7B">
        <w:rPr>
          <w:rFonts w:ascii="Consolas" w:hAnsi="Consolas" w:cs="Courier New"/>
          <w:color w:val="006666"/>
          <w:sz w:val="17"/>
          <w:szCs w:val="17"/>
          <w:lang w:val="en-US"/>
        </w:rPr>
        <w:t>1.000000</w:t>
      </w:r>
      <w:r w:rsidRPr="00227C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227C7B">
        <w:rPr>
          <w:rFonts w:ascii="Consolas" w:hAnsi="Consolas" w:cs="Courier New"/>
          <w:color w:val="006666"/>
          <w:sz w:val="17"/>
          <w:szCs w:val="17"/>
          <w:lang w:val="en-US"/>
        </w:rPr>
        <w:t>15.000000</w:t>
      </w:r>
      <w:r w:rsidRPr="00227C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</w:t>
      </w:r>
      <w:r w:rsidRPr="00227C7B">
        <w:rPr>
          <w:rFonts w:ascii="Consolas" w:hAnsi="Consolas" w:cs="Courier New"/>
          <w:color w:val="006666"/>
          <w:sz w:val="17"/>
          <w:szCs w:val="17"/>
          <w:lang w:val="en-US"/>
        </w:rPr>
        <w:t>666.000000</w:t>
      </w:r>
      <w:r w:rsidRPr="00227C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</w:t>
      </w:r>
      <w:r w:rsidRPr="00227C7B">
        <w:rPr>
          <w:rFonts w:ascii="Consolas" w:hAnsi="Consolas" w:cs="Courier New"/>
          <w:color w:val="006666"/>
          <w:sz w:val="17"/>
          <w:szCs w:val="17"/>
          <w:lang w:val="en-US"/>
        </w:rPr>
        <w:t>666.000000</w:t>
      </w:r>
    </w:p>
    <w:p w14:paraId="6725DAC3" w14:textId="77777777" w:rsidR="00227C7B" w:rsidRPr="00227C7B" w:rsidRDefault="00227C7B">
      <w:pPr>
        <w:pStyle w:val="aff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4643917"/>
        <w:rPr>
          <w:rFonts w:ascii="Consolas" w:hAnsi="Consolas" w:cs="Courier New"/>
          <w:sz w:val="17"/>
          <w:szCs w:val="17"/>
          <w:lang w:val="en-US"/>
        </w:rPr>
      </w:pPr>
      <w:r w:rsidRPr="00227C7B">
        <w:rPr>
          <w:rFonts w:ascii="Consolas" w:hAnsi="Consolas" w:cs="Courier New"/>
          <w:sz w:val="17"/>
          <w:szCs w:val="17"/>
          <w:lang w:val="en-US"/>
        </w:rPr>
        <w:t xml:space="preserve">56. </w:t>
      </w:r>
      <w:r w:rsidRPr="00227C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max    </w:t>
      </w:r>
      <w:r w:rsidRPr="00227C7B">
        <w:rPr>
          <w:rFonts w:ascii="Consolas" w:hAnsi="Consolas" w:cs="Courier New"/>
          <w:color w:val="006666"/>
          <w:sz w:val="17"/>
          <w:szCs w:val="17"/>
          <w:lang w:val="en-US"/>
        </w:rPr>
        <w:t>2308.000000</w:t>
      </w:r>
      <w:r w:rsidRPr="00227C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227C7B">
        <w:rPr>
          <w:rFonts w:ascii="Consolas" w:hAnsi="Consolas" w:cs="Courier New"/>
          <w:color w:val="006666"/>
          <w:sz w:val="17"/>
          <w:szCs w:val="17"/>
          <w:lang w:val="en-US"/>
        </w:rPr>
        <w:t>58.000000</w:t>
      </w:r>
      <w:r w:rsidRPr="00227C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</w:t>
      </w:r>
      <w:r w:rsidRPr="00227C7B">
        <w:rPr>
          <w:rFonts w:ascii="Consolas" w:hAnsi="Consolas" w:cs="Courier New"/>
          <w:color w:val="006666"/>
          <w:sz w:val="17"/>
          <w:szCs w:val="17"/>
          <w:lang w:val="en-US"/>
        </w:rPr>
        <w:t>95.000000</w:t>
      </w:r>
      <w:r w:rsidRPr="00227C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</w:t>
      </w:r>
      <w:r w:rsidRPr="00227C7B">
        <w:rPr>
          <w:rFonts w:ascii="Consolas" w:hAnsi="Consolas" w:cs="Courier New"/>
          <w:color w:val="006666"/>
          <w:sz w:val="17"/>
          <w:szCs w:val="17"/>
          <w:lang w:val="en-US"/>
        </w:rPr>
        <w:t>1.749668e+09</w:t>
      </w:r>
      <w:r w:rsidRPr="00227C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</w:t>
      </w:r>
      <w:r w:rsidRPr="00227C7B">
        <w:rPr>
          <w:rFonts w:ascii="Consolas" w:hAnsi="Consolas" w:cs="Courier New"/>
          <w:color w:val="006666"/>
          <w:sz w:val="17"/>
          <w:szCs w:val="17"/>
          <w:lang w:val="en-US"/>
        </w:rPr>
        <w:t>7.000000</w:t>
      </w:r>
      <w:r w:rsidRPr="00227C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</w:t>
      </w:r>
      <w:r w:rsidRPr="00227C7B">
        <w:rPr>
          <w:rFonts w:ascii="Consolas" w:hAnsi="Consolas" w:cs="Courier New"/>
          <w:color w:val="666600"/>
          <w:sz w:val="17"/>
          <w:szCs w:val="17"/>
          <w:lang w:val="en-US"/>
        </w:rPr>
        <w:t>...</w:t>
      </w:r>
      <w:r w:rsidRPr="00227C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</w:t>
      </w:r>
      <w:r w:rsidRPr="00227C7B">
        <w:rPr>
          <w:rFonts w:ascii="Consolas" w:hAnsi="Consolas" w:cs="Courier New"/>
          <w:color w:val="006666"/>
          <w:sz w:val="17"/>
          <w:szCs w:val="17"/>
          <w:lang w:val="en-US"/>
        </w:rPr>
        <w:t>570.000000</w:t>
      </w:r>
      <w:r w:rsidRPr="00227C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</w:t>
      </w:r>
      <w:r w:rsidRPr="00227C7B">
        <w:rPr>
          <w:rFonts w:ascii="Consolas" w:hAnsi="Consolas" w:cs="Courier New"/>
          <w:color w:val="006666"/>
          <w:sz w:val="17"/>
          <w:szCs w:val="17"/>
          <w:lang w:val="en-US"/>
        </w:rPr>
        <w:t>1.000000</w:t>
      </w:r>
      <w:r w:rsidRPr="00227C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227C7B">
        <w:rPr>
          <w:rFonts w:ascii="Consolas" w:hAnsi="Consolas" w:cs="Courier New"/>
          <w:color w:val="006666"/>
          <w:sz w:val="17"/>
          <w:szCs w:val="17"/>
          <w:lang w:val="en-US"/>
        </w:rPr>
        <w:t>40.000000</w:t>
      </w:r>
      <w:r w:rsidRPr="00227C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</w:t>
      </w:r>
      <w:r w:rsidRPr="00227C7B">
        <w:rPr>
          <w:rFonts w:ascii="Consolas" w:hAnsi="Consolas" w:cs="Courier New"/>
          <w:color w:val="006666"/>
          <w:sz w:val="17"/>
          <w:szCs w:val="17"/>
          <w:lang w:val="en-US"/>
        </w:rPr>
        <w:t>666.000000</w:t>
      </w:r>
      <w:r w:rsidRPr="00227C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</w:t>
      </w:r>
      <w:r w:rsidRPr="00227C7B">
        <w:rPr>
          <w:rFonts w:ascii="Consolas" w:hAnsi="Consolas" w:cs="Courier New"/>
          <w:color w:val="006666"/>
          <w:sz w:val="17"/>
          <w:szCs w:val="17"/>
          <w:lang w:val="en-US"/>
        </w:rPr>
        <w:t>666.000000</w:t>
      </w:r>
    </w:p>
    <w:p w14:paraId="32466413" w14:textId="77777777" w:rsidR="00227C7B" w:rsidRPr="00227C7B" w:rsidRDefault="00227C7B">
      <w:pPr>
        <w:pStyle w:val="aff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4643917"/>
        <w:rPr>
          <w:rFonts w:ascii="Consolas" w:hAnsi="Consolas" w:cs="Courier New"/>
          <w:sz w:val="17"/>
          <w:szCs w:val="17"/>
          <w:lang w:val="en-US"/>
        </w:rPr>
      </w:pPr>
      <w:r w:rsidRPr="00227C7B">
        <w:rPr>
          <w:rFonts w:ascii="Consolas" w:hAnsi="Consolas" w:cs="Courier New"/>
          <w:sz w:val="17"/>
          <w:szCs w:val="17"/>
          <w:lang w:val="en-US"/>
        </w:rPr>
        <w:t xml:space="preserve">57. </w:t>
      </w:r>
      <w:r w:rsidRPr="00227C7B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517A02B2" w14:textId="77777777" w:rsidR="00227C7B" w:rsidRDefault="00227C7B">
      <w:pPr>
        <w:pStyle w:val="aff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46439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58.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8</w:t>
      </w:r>
      <w:r>
        <w:rPr>
          <w:rFonts w:ascii="Consolas" w:hAnsi="Consolas" w:cs="Courier New"/>
          <w:color w:val="000000"/>
          <w:sz w:val="17"/>
          <w:szCs w:val="17"/>
        </w:rPr>
        <w:t xml:space="preserve"> rows x </w:t>
      </w:r>
      <w:r>
        <w:rPr>
          <w:rFonts w:ascii="Consolas" w:hAnsi="Consolas" w:cs="Courier New"/>
          <w:color w:val="006666"/>
          <w:sz w:val="17"/>
          <w:szCs w:val="17"/>
        </w:rPr>
        <w:t>11</w:t>
      </w:r>
      <w:r>
        <w:rPr>
          <w:rFonts w:ascii="Consolas" w:hAnsi="Consolas" w:cs="Courier New"/>
          <w:color w:val="000000"/>
          <w:sz w:val="17"/>
          <w:szCs w:val="17"/>
        </w:rPr>
        <w:t xml:space="preserve"> columns</w:t>
      </w:r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50C63FAE" w14:textId="77777777" w:rsidR="00227C7B" w:rsidRDefault="00227C7B">
      <w:pPr>
        <w:pStyle w:val="aff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46439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085C7F5" w14:textId="77777777" w:rsidR="00227C7B" w:rsidRDefault="00227C7B">
      <w:pPr>
        <w:pStyle w:val="aff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46439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754E25E" w14:textId="77777777" w:rsidR="00227C7B" w:rsidRDefault="00227C7B">
      <w:pPr>
        <w:pStyle w:val="aff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46439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61. </w:t>
      </w:r>
      <w:r>
        <w:rPr>
          <w:rFonts w:ascii="Consolas" w:hAnsi="Consolas" w:cs="Courier New"/>
          <w:color w:val="666600"/>
          <w:sz w:val="17"/>
          <w:szCs w:val="17"/>
        </w:rPr>
        <w:t>Подготовка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данных...</w:t>
      </w:r>
    </w:p>
    <w:p w14:paraId="5E7CD3E3" w14:textId="77777777" w:rsidR="00227C7B" w:rsidRPr="00227C7B" w:rsidRDefault="00227C7B">
      <w:pPr>
        <w:pStyle w:val="aff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4643917"/>
        <w:rPr>
          <w:rFonts w:ascii="Consolas" w:hAnsi="Consolas" w:cs="Courier New"/>
          <w:sz w:val="17"/>
          <w:szCs w:val="17"/>
          <w:lang w:val="en-US"/>
        </w:rPr>
      </w:pPr>
      <w:r w:rsidRPr="00227C7B">
        <w:rPr>
          <w:rFonts w:ascii="Consolas" w:hAnsi="Consolas" w:cs="Courier New"/>
          <w:sz w:val="17"/>
          <w:szCs w:val="17"/>
          <w:lang w:val="en-US"/>
        </w:rPr>
        <w:t xml:space="preserve">62. </w:t>
      </w:r>
      <w:r>
        <w:rPr>
          <w:rFonts w:ascii="Consolas" w:hAnsi="Consolas" w:cs="Courier New"/>
          <w:color w:val="666600"/>
          <w:sz w:val="17"/>
          <w:szCs w:val="17"/>
        </w:rPr>
        <w:t>Моделирование</w:t>
      </w:r>
      <w:r w:rsidRPr="00227C7B">
        <w:rPr>
          <w:rFonts w:ascii="Consolas" w:hAnsi="Consolas" w:cs="Courier New"/>
          <w:color w:val="666600"/>
          <w:sz w:val="17"/>
          <w:szCs w:val="17"/>
          <w:lang w:val="en-US"/>
        </w:rPr>
        <w:t>...</w:t>
      </w:r>
    </w:p>
    <w:p w14:paraId="75D99DF4" w14:textId="77777777" w:rsidR="00227C7B" w:rsidRPr="00227C7B" w:rsidRDefault="00227C7B">
      <w:pPr>
        <w:pStyle w:val="aff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4643917"/>
        <w:rPr>
          <w:rFonts w:ascii="Consolas" w:hAnsi="Consolas" w:cs="Courier New"/>
          <w:sz w:val="17"/>
          <w:szCs w:val="17"/>
          <w:lang w:val="en-US"/>
        </w:rPr>
      </w:pPr>
      <w:r w:rsidRPr="00227C7B">
        <w:rPr>
          <w:rFonts w:ascii="Consolas" w:hAnsi="Consolas" w:cs="Courier New"/>
          <w:sz w:val="17"/>
          <w:szCs w:val="17"/>
          <w:lang w:val="en-US"/>
        </w:rPr>
        <w:t xml:space="preserve">63. </w:t>
      </w:r>
      <w:r w:rsidRPr="00227C7B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227C7B">
        <w:rPr>
          <w:rFonts w:ascii="Consolas" w:hAnsi="Consolas" w:cs="Courier New"/>
          <w:color w:val="000000"/>
          <w:sz w:val="17"/>
          <w:szCs w:val="17"/>
          <w:lang w:val="en-US"/>
        </w:rPr>
        <w:t>home</w:t>
      </w:r>
      <w:r w:rsidRPr="00227C7B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227C7B">
        <w:rPr>
          <w:rFonts w:ascii="Consolas" w:hAnsi="Consolas" w:cs="Courier New"/>
          <w:color w:val="000000"/>
          <w:sz w:val="17"/>
          <w:szCs w:val="17"/>
          <w:lang w:val="en-US"/>
        </w:rPr>
        <w:t>il_dimas</w:t>
      </w:r>
      <w:r w:rsidRPr="00227C7B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227C7B">
        <w:rPr>
          <w:rFonts w:ascii="Consolas" w:hAnsi="Consolas" w:cs="Courier New"/>
          <w:color w:val="660066"/>
          <w:sz w:val="17"/>
          <w:szCs w:val="17"/>
          <w:lang w:val="en-US"/>
        </w:rPr>
        <w:t>Projects</w:t>
      </w:r>
      <w:r w:rsidRPr="00227C7B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227C7B">
        <w:rPr>
          <w:rFonts w:ascii="Consolas" w:hAnsi="Consolas" w:cs="Courier New"/>
          <w:color w:val="000000"/>
          <w:sz w:val="17"/>
          <w:szCs w:val="17"/>
          <w:lang w:val="en-US"/>
        </w:rPr>
        <w:t>IAD</w:t>
      </w:r>
      <w:r w:rsidRPr="00227C7B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227C7B">
        <w:rPr>
          <w:rFonts w:ascii="Consolas" w:hAnsi="Consolas" w:cs="Courier New"/>
          <w:color w:val="000000"/>
          <w:sz w:val="17"/>
          <w:szCs w:val="17"/>
          <w:lang w:val="en-US"/>
        </w:rPr>
        <w:t>envi</w:t>
      </w:r>
      <w:r w:rsidRPr="00227C7B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227C7B">
        <w:rPr>
          <w:rFonts w:ascii="Consolas" w:hAnsi="Consolas" w:cs="Courier New"/>
          <w:color w:val="000000"/>
          <w:sz w:val="17"/>
          <w:szCs w:val="17"/>
          <w:lang w:val="en-US"/>
        </w:rPr>
        <w:t>lib</w:t>
      </w:r>
      <w:r w:rsidRPr="00227C7B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227C7B">
        <w:rPr>
          <w:rFonts w:ascii="Consolas" w:hAnsi="Consolas" w:cs="Courier New"/>
          <w:color w:val="000000"/>
          <w:sz w:val="17"/>
          <w:szCs w:val="17"/>
          <w:lang w:val="en-US"/>
        </w:rPr>
        <w:t>python3</w:t>
      </w:r>
      <w:r w:rsidRPr="00227C7B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227C7B">
        <w:rPr>
          <w:rFonts w:ascii="Consolas" w:hAnsi="Consolas" w:cs="Courier New"/>
          <w:color w:val="006666"/>
          <w:sz w:val="17"/>
          <w:szCs w:val="17"/>
          <w:lang w:val="en-US"/>
        </w:rPr>
        <w:t>10</w:t>
      </w:r>
      <w:r w:rsidRPr="00227C7B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227C7B">
        <w:rPr>
          <w:rFonts w:ascii="Consolas" w:hAnsi="Consolas" w:cs="Courier New"/>
          <w:color w:val="000000"/>
          <w:sz w:val="17"/>
          <w:szCs w:val="17"/>
          <w:lang w:val="en-US"/>
        </w:rPr>
        <w:t>site</w:t>
      </w:r>
      <w:r w:rsidRPr="00227C7B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227C7B">
        <w:rPr>
          <w:rFonts w:ascii="Consolas" w:hAnsi="Consolas" w:cs="Courier New"/>
          <w:color w:val="000000"/>
          <w:sz w:val="17"/>
          <w:szCs w:val="17"/>
          <w:lang w:val="en-US"/>
        </w:rPr>
        <w:t>packages</w:t>
      </w:r>
      <w:r w:rsidRPr="00227C7B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227C7B">
        <w:rPr>
          <w:rFonts w:ascii="Consolas" w:hAnsi="Consolas" w:cs="Courier New"/>
          <w:color w:val="000000"/>
          <w:sz w:val="17"/>
          <w:szCs w:val="17"/>
          <w:lang w:val="en-US"/>
        </w:rPr>
        <w:t>sklearn</w:t>
      </w:r>
      <w:r w:rsidRPr="00227C7B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227C7B">
        <w:rPr>
          <w:rFonts w:ascii="Consolas" w:hAnsi="Consolas" w:cs="Courier New"/>
          <w:color w:val="000000"/>
          <w:sz w:val="17"/>
          <w:szCs w:val="17"/>
          <w:lang w:val="en-US"/>
        </w:rPr>
        <w:t>preprocessing</w:t>
      </w:r>
      <w:r w:rsidRPr="00227C7B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227C7B">
        <w:rPr>
          <w:rFonts w:ascii="Consolas" w:hAnsi="Consolas" w:cs="Courier New"/>
          <w:color w:val="000000"/>
          <w:sz w:val="17"/>
          <w:szCs w:val="17"/>
          <w:lang w:val="en-US"/>
        </w:rPr>
        <w:t>_encoders</w:t>
      </w:r>
      <w:r w:rsidRPr="00227C7B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227C7B">
        <w:rPr>
          <w:rFonts w:ascii="Consolas" w:hAnsi="Consolas" w:cs="Courier New"/>
          <w:color w:val="000000"/>
          <w:sz w:val="17"/>
          <w:szCs w:val="17"/>
          <w:lang w:val="en-US"/>
        </w:rPr>
        <w:t>py</w:t>
      </w:r>
      <w:r w:rsidRPr="00227C7B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227C7B">
        <w:rPr>
          <w:rFonts w:ascii="Consolas" w:hAnsi="Consolas" w:cs="Courier New"/>
          <w:color w:val="006666"/>
          <w:sz w:val="17"/>
          <w:szCs w:val="17"/>
          <w:lang w:val="en-US"/>
        </w:rPr>
        <w:t>972</w:t>
      </w:r>
      <w:r w:rsidRPr="00227C7B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227C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27C7B">
        <w:rPr>
          <w:rFonts w:ascii="Consolas" w:hAnsi="Consolas" w:cs="Courier New"/>
          <w:color w:val="660066"/>
          <w:sz w:val="17"/>
          <w:szCs w:val="17"/>
          <w:lang w:val="en-US"/>
        </w:rPr>
        <w:t>FutureWarning</w:t>
      </w:r>
      <w:r w:rsidRPr="00227C7B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227C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27C7B">
        <w:rPr>
          <w:rFonts w:ascii="Consolas" w:hAnsi="Consolas" w:cs="Courier New"/>
          <w:color w:val="008800"/>
          <w:sz w:val="17"/>
          <w:szCs w:val="17"/>
          <w:lang w:val="en-US"/>
        </w:rPr>
        <w:t>`sparse`</w:t>
      </w:r>
      <w:r w:rsidRPr="00227C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was renamed to </w:t>
      </w:r>
      <w:r w:rsidRPr="00227C7B">
        <w:rPr>
          <w:rFonts w:ascii="Consolas" w:hAnsi="Consolas" w:cs="Courier New"/>
          <w:color w:val="008800"/>
          <w:sz w:val="17"/>
          <w:szCs w:val="17"/>
          <w:lang w:val="en-US"/>
        </w:rPr>
        <w:t>`sparse_output`</w:t>
      </w:r>
      <w:r w:rsidRPr="00227C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27C7B">
        <w:rPr>
          <w:rFonts w:ascii="Consolas" w:hAnsi="Consolas" w:cs="Courier New"/>
          <w:color w:val="000088"/>
          <w:sz w:val="17"/>
          <w:szCs w:val="17"/>
          <w:lang w:val="en-US"/>
        </w:rPr>
        <w:t>in</w:t>
      </w:r>
      <w:r w:rsidRPr="00227C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version </w:t>
      </w:r>
      <w:r w:rsidRPr="00227C7B">
        <w:rPr>
          <w:rFonts w:ascii="Consolas" w:hAnsi="Consolas" w:cs="Courier New"/>
          <w:color w:val="006666"/>
          <w:sz w:val="17"/>
          <w:szCs w:val="17"/>
          <w:lang w:val="en-US"/>
        </w:rPr>
        <w:t>1.2</w:t>
      </w:r>
      <w:r w:rsidRPr="00227C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27C7B">
        <w:rPr>
          <w:rFonts w:ascii="Consolas" w:hAnsi="Consolas" w:cs="Courier New"/>
          <w:color w:val="000088"/>
          <w:sz w:val="17"/>
          <w:szCs w:val="17"/>
          <w:lang w:val="en-US"/>
        </w:rPr>
        <w:t>and</w:t>
      </w:r>
      <w:r w:rsidRPr="00227C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will be removed </w:t>
      </w:r>
      <w:r w:rsidRPr="00227C7B">
        <w:rPr>
          <w:rFonts w:ascii="Consolas" w:hAnsi="Consolas" w:cs="Courier New"/>
          <w:color w:val="000088"/>
          <w:sz w:val="17"/>
          <w:szCs w:val="17"/>
          <w:lang w:val="en-US"/>
        </w:rPr>
        <w:t>in</w:t>
      </w:r>
      <w:r w:rsidRPr="00227C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27C7B">
        <w:rPr>
          <w:rFonts w:ascii="Consolas" w:hAnsi="Consolas" w:cs="Courier New"/>
          <w:color w:val="006666"/>
          <w:sz w:val="17"/>
          <w:szCs w:val="17"/>
          <w:lang w:val="en-US"/>
        </w:rPr>
        <w:t>1.4</w:t>
      </w:r>
      <w:r w:rsidRPr="00227C7B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227C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27C7B">
        <w:rPr>
          <w:rFonts w:ascii="Consolas" w:hAnsi="Consolas" w:cs="Courier New"/>
          <w:color w:val="008800"/>
          <w:sz w:val="17"/>
          <w:szCs w:val="17"/>
          <w:lang w:val="en-US"/>
        </w:rPr>
        <w:t>`sparse_output`</w:t>
      </w:r>
      <w:r w:rsidRPr="00227C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27C7B">
        <w:rPr>
          <w:rFonts w:ascii="Consolas" w:hAnsi="Consolas" w:cs="Courier New"/>
          <w:color w:val="000088"/>
          <w:sz w:val="17"/>
          <w:szCs w:val="17"/>
          <w:lang w:val="en-US"/>
        </w:rPr>
        <w:t>is</w:t>
      </w:r>
      <w:r w:rsidRPr="00227C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ignored </w:t>
      </w:r>
      <w:r w:rsidRPr="00227C7B">
        <w:rPr>
          <w:rFonts w:ascii="Consolas" w:hAnsi="Consolas" w:cs="Courier New"/>
          <w:color w:val="000088"/>
          <w:sz w:val="17"/>
          <w:szCs w:val="17"/>
          <w:lang w:val="en-US"/>
        </w:rPr>
        <w:t>unless</w:t>
      </w:r>
      <w:r w:rsidRPr="00227C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you leave </w:t>
      </w:r>
      <w:r w:rsidRPr="00227C7B">
        <w:rPr>
          <w:rFonts w:ascii="Consolas" w:hAnsi="Consolas" w:cs="Courier New"/>
          <w:color w:val="008800"/>
          <w:sz w:val="17"/>
          <w:szCs w:val="17"/>
          <w:lang w:val="en-US"/>
        </w:rPr>
        <w:t>`sparse`</w:t>
      </w:r>
      <w:r w:rsidRPr="00227C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to its </w:t>
      </w:r>
      <w:r w:rsidRPr="00227C7B">
        <w:rPr>
          <w:rFonts w:ascii="Consolas" w:hAnsi="Consolas" w:cs="Courier New"/>
          <w:color w:val="000088"/>
          <w:sz w:val="17"/>
          <w:szCs w:val="17"/>
          <w:lang w:val="en-US"/>
        </w:rPr>
        <w:t>default</w:t>
      </w:r>
      <w:r w:rsidRPr="00227C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27C7B">
        <w:rPr>
          <w:rFonts w:ascii="Consolas" w:hAnsi="Consolas" w:cs="Courier New"/>
          <w:color w:val="000088"/>
          <w:sz w:val="17"/>
          <w:szCs w:val="17"/>
          <w:lang w:val="en-US"/>
        </w:rPr>
        <w:t>value</w:t>
      </w:r>
      <w:r w:rsidRPr="00227C7B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</w:p>
    <w:p w14:paraId="388D8876" w14:textId="77777777" w:rsidR="00227C7B" w:rsidRDefault="00227C7B">
      <w:pPr>
        <w:pStyle w:val="aff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46439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64. </w:t>
      </w:r>
      <w:r>
        <w:rPr>
          <w:rFonts w:ascii="Consolas" w:hAnsi="Consolas" w:cs="Courier New"/>
          <w:color w:val="000000"/>
          <w:sz w:val="17"/>
          <w:szCs w:val="17"/>
        </w:rPr>
        <w:t xml:space="preserve">  warnings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warn</w:t>
      </w:r>
      <w:r>
        <w:rPr>
          <w:rFonts w:ascii="Consolas" w:hAnsi="Consolas" w:cs="Courier New"/>
          <w:color w:val="666600"/>
          <w:sz w:val="17"/>
          <w:szCs w:val="17"/>
        </w:rPr>
        <w:t>(</w:t>
      </w:r>
    </w:p>
    <w:p w14:paraId="28B8E339" w14:textId="77777777" w:rsidR="00227C7B" w:rsidRDefault="00227C7B">
      <w:pPr>
        <w:pStyle w:val="aff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46439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65. </w:t>
      </w:r>
      <w:r>
        <w:rPr>
          <w:rFonts w:ascii="Consolas" w:hAnsi="Consolas" w:cs="Courier New"/>
          <w:color w:val="666600"/>
          <w:sz w:val="17"/>
          <w:szCs w:val="17"/>
        </w:rPr>
        <w:t>Оценка...</w:t>
      </w:r>
    </w:p>
    <w:p w14:paraId="57F1B8B4" w14:textId="77777777" w:rsidR="00227C7B" w:rsidRDefault="00227C7B">
      <w:pPr>
        <w:pStyle w:val="aff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46439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F47B7AA" w14:textId="77777777" w:rsidR="00227C7B" w:rsidRDefault="00227C7B">
      <w:pPr>
        <w:pStyle w:val="aff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46439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67. </w:t>
      </w:r>
      <w:r>
        <w:rPr>
          <w:rFonts w:ascii="Consolas" w:hAnsi="Consolas" w:cs="Courier New"/>
          <w:color w:val="666600"/>
          <w:sz w:val="17"/>
          <w:szCs w:val="17"/>
        </w:rPr>
        <w:t>Метрики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оценки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модели:</w:t>
      </w:r>
    </w:p>
    <w:p w14:paraId="2D5DF2A4" w14:textId="77777777" w:rsidR="00227C7B" w:rsidRDefault="00227C7B">
      <w:pPr>
        <w:pStyle w:val="aff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46439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68. </w:t>
      </w:r>
      <w:r>
        <w:rPr>
          <w:rFonts w:ascii="Consolas" w:hAnsi="Consolas" w:cs="Courier New"/>
          <w:color w:val="000000"/>
          <w:sz w:val="17"/>
          <w:szCs w:val="17"/>
        </w:rPr>
        <w:t>R</w:t>
      </w:r>
      <w:r>
        <w:rPr>
          <w:rFonts w:ascii="Consolas" w:hAnsi="Consolas" w:cs="Courier New"/>
          <w:color w:val="666600"/>
          <w:sz w:val="17"/>
          <w:szCs w:val="17"/>
        </w:rPr>
        <w:t>²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Score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0.3187</w:t>
      </w:r>
    </w:p>
    <w:p w14:paraId="0832370D" w14:textId="77777777" w:rsidR="00227C7B" w:rsidRDefault="00227C7B">
      <w:pPr>
        <w:pStyle w:val="aff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46439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69. </w:t>
      </w:r>
      <w:r>
        <w:rPr>
          <w:rFonts w:ascii="Consolas" w:hAnsi="Consolas" w:cs="Courier New"/>
          <w:color w:val="000000"/>
          <w:sz w:val="17"/>
          <w:szCs w:val="17"/>
        </w:rPr>
        <w:t>RMSE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31120930.41</w:t>
      </w:r>
    </w:p>
    <w:p w14:paraId="0976AD6A" w14:textId="77777777" w:rsidR="00227C7B" w:rsidRDefault="00227C7B">
      <w:pPr>
        <w:pStyle w:val="aff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46439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70. </w:t>
      </w:r>
      <w:r>
        <w:rPr>
          <w:rFonts w:ascii="Consolas" w:hAnsi="Consolas" w:cs="Courier New"/>
          <w:color w:val="000000"/>
          <w:sz w:val="17"/>
          <w:szCs w:val="17"/>
        </w:rPr>
        <w:t>MAE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9720408.85</w:t>
      </w:r>
    </w:p>
    <w:p w14:paraId="28E77E1F" w14:textId="77777777" w:rsidR="00227C7B" w:rsidRDefault="00227C7B">
      <w:pPr>
        <w:pStyle w:val="aff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46439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02331EE" w14:textId="05829D4E" w:rsidR="00227C7B" w:rsidRPr="00227C7B" w:rsidRDefault="00227C7B" w:rsidP="00227C7B">
      <w:pPr>
        <w:jc w:val="center"/>
        <w:rPr>
          <w:b/>
          <w:bCs/>
          <w:lang w:val="ru-RU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7426A28E" wp14:editId="45584981">
            <wp:extent cx="5486400" cy="3657600"/>
            <wp:effectExtent l="0" t="0" r="0" b="0"/>
            <wp:docPr id="57658068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7C7B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Кореляционная матрица</w:t>
      </w:r>
    </w:p>
    <w:p w14:paraId="1A285BD1" w14:textId="713F4C0D" w:rsidR="00227C7B" w:rsidRDefault="00227C7B" w:rsidP="004604FD">
      <w:pPr>
        <w:rPr>
          <w:b/>
          <w:bCs/>
          <w:sz w:val="32"/>
          <w:szCs w:val="32"/>
          <w:lang w:val="ru-RU"/>
        </w:rPr>
      </w:pPr>
    </w:p>
    <w:p w14:paraId="6E337F5D" w14:textId="543BEE0D" w:rsidR="00227C7B" w:rsidRPr="00227C7B" w:rsidRDefault="00227C7B" w:rsidP="00227C7B">
      <w:pPr>
        <w:jc w:val="center"/>
        <w:rPr>
          <w:b/>
          <w:bCs/>
          <w:sz w:val="32"/>
          <w:szCs w:val="32"/>
          <w:lang w:val="ru-RU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22CEAD02" wp14:editId="67458CF6">
            <wp:extent cx="5486400" cy="3289300"/>
            <wp:effectExtent l="0" t="0" r="0" b="6350"/>
            <wp:docPr id="2766390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8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7DD11" w14:textId="5104B427" w:rsidR="00227C7B" w:rsidRPr="00227C7B" w:rsidRDefault="00227C7B" w:rsidP="00227C7B">
      <w:pPr>
        <w:jc w:val="center"/>
        <w:rPr>
          <w:b/>
          <w:bCs/>
          <w:lang w:val="ru-RU"/>
        </w:rPr>
      </w:pPr>
      <w:r w:rsidRPr="00227C7B">
        <w:rPr>
          <w:b/>
          <w:bCs/>
          <w:lang w:val="ru-RU"/>
        </w:rPr>
        <w:t>График соотношения предсказанной и действительной цены</w:t>
      </w:r>
    </w:p>
    <w:p w14:paraId="6C8334A0" w14:textId="48AA1802" w:rsidR="004604FD" w:rsidRDefault="004604FD" w:rsidP="004604FD">
      <w:pPr>
        <w:rPr>
          <w:b/>
          <w:bCs/>
          <w:sz w:val="32"/>
          <w:szCs w:val="32"/>
          <w:lang w:val="ru-RU"/>
        </w:rPr>
      </w:pPr>
      <w:r w:rsidRPr="004604FD">
        <w:rPr>
          <w:b/>
          <w:bCs/>
          <w:sz w:val="32"/>
          <w:szCs w:val="32"/>
          <w:lang w:val="ru-RU"/>
        </w:rPr>
        <w:t>Полученный результат</w:t>
      </w:r>
    </w:p>
    <w:p w14:paraId="3D63B10A" w14:textId="7E31BD06" w:rsidR="004F2561" w:rsidRPr="004F2561" w:rsidRDefault="004F2561" w:rsidP="004604FD">
      <w:pPr>
        <w:rPr>
          <w:sz w:val="32"/>
          <w:szCs w:val="32"/>
          <w:lang w:val="ru-RU"/>
        </w:rPr>
      </w:pPr>
      <w:r w:rsidRPr="004F2561">
        <w:rPr>
          <w:sz w:val="32"/>
          <w:szCs w:val="32"/>
          <w:lang w:val="ru-RU"/>
        </w:rPr>
        <w:t xml:space="preserve">По итогу работ – удалось </w:t>
      </w:r>
      <w:r w:rsidR="00EF0D5E">
        <w:rPr>
          <w:sz w:val="32"/>
          <w:szCs w:val="32"/>
          <w:lang w:val="ru-RU"/>
        </w:rPr>
        <w:t>проанализировать датасет</w:t>
      </w:r>
      <w:r w:rsidR="006D2DB1">
        <w:rPr>
          <w:sz w:val="32"/>
          <w:szCs w:val="32"/>
          <w:lang w:val="ru-RU"/>
        </w:rPr>
        <w:t xml:space="preserve"> получить кореляционную матрицу и график соотношения цены и предсказания</w:t>
      </w:r>
    </w:p>
    <w:sectPr w:rsidR="004F2561" w:rsidRPr="004F256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57C3386"/>
    <w:multiLevelType w:val="multilevel"/>
    <w:tmpl w:val="C3982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69394A"/>
    <w:multiLevelType w:val="hybridMultilevel"/>
    <w:tmpl w:val="A4280CC0"/>
    <w:lvl w:ilvl="0" w:tplc="3AF8C0BC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DE640CD"/>
    <w:multiLevelType w:val="hybridMultilevel"/>
    <w:tmpl w:val="CB2A81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1C587E"/>
    <w:multiLevelType w:val="multilevel"/>
    <w:tmpl w:val="3DB00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947A20"/>
    <w:multiLevelType w:val="multilevel"/>
    <w:tmpl w:val="BB787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9561201">
    <w:abstractNumId w:val="8"/>
  </w:num>
  <w:num w:numId="2" w16cid:durableId="186408931">
    <w:abstractNumId w:val="6"/>
  </w:num>
  <w:num w:numId="3" w16cid:durableId="1787849865">
    <w:abstractNumId w:val="5"/>
  </w:num>
  <w:num w:numId="4" w16cid:durableId="880288201">
    <w:abstractNumId w:val="4"/>
  </w:num>
  <w:num w:numId="5" w16cid:durableId="1720861779">
    <w:abstractNumId w:val="7"/>
  </w:num>
  <w:num w:numId="6" w16cid:durableId="1843547818">
    <w:abstractNumId w:val="3"/>
  </w:num>
  <w:num w:numId="7" w16cid:durableId="306933562">
    <w:abstractNumId w:val="2"/>
  </w:num>
  <w:num w:numId="8" w16cid:durableId="817065150">
    <w:abstractNumId w:val="1"/>
  </w:num>
  <w:num w:numId="9" w16cid:durableId="1484275534">
    <w:abstractNumId w:val="0"/>
  </w:num>
  <w:num w:numId="10" w16cid:durableId="1969893612">
    <w:abstractNumId w:val="13"/>
  </w:num>
  <w:num w:numId="11" w16cid:durableId="743601061">
    <w:abstractNumId w:val="9"/>
  </w:num>
  <w:num w:numId="12" w16cid:durableId="53703042">
    <w:abstractNumId w:val="12"/>
  </w:num>
  <w:num w:numId="13" w16cid:durableId="1795362762">
    <w:abstractNumId w:val="11"/>
  </w:num>
  <w:num w:numId="14" w16cid:durableId="662778219">
    <w:abstractNumId w:val="10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33D5"/>
    <w:rsid w:val="0015074B"/>
    <w:rsid w:val="001519C4"/>
    <w:rsid w:val="00227C7B"/>
    <w:rsid w:val="0029639D"/>
    <w:rsid w:val="002B5059"/>
    <w:rsid w:val="002C737C"/>
    <w:rsid w:val="00326F90"/>
    <w:rsid w:val="00337D50"/>
    <w:rsid w:val="004604FD"/>
    <w:rsid w:val="004F2561"/>
    <w:rsid w:val="00557BA7"/>
    <w:rsid w:val="005A1652"/>
    <w:rsid w:val="006D2DB1"/>
    <w:rsid w:val="00790B49"/>
    <w:rsid w:val="007A1E29"/>
    <w:rsid w:val="00AA1D8D"/>
    <w:rsid w:val="00B33C05"/>
    <w:rsid w:val="00B47730"/>
    <w:rsid w:val="00C661D8"/>
    <w:rsid w:val="00C90932"/>
    <w:rsid w:val="00CB0664"/>
    <w:rsid w:val="00DA1A79"/>
    <w:rsid w:val="00DA4BDB"/>
    <w:rsid w:val="00EF0D5E"/>
    <w:rsid w:val="00F31A9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6D23ED8"/>
  <w14:defaultImageDpi w14:val="300"/>
  <w15:docId w15:val="{82CA1283-1079-495F-8779-6E7755E10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227C7B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8">
    <w:name w:val="Normal (Web)"/>
    <w:basedOn w:val="a1"/>
    <w:uiPriority w:val="99"/>
    <w:semiHidden/>
    <w:unhideWhenUsed/>
    <w:rsid w:val="001519C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2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86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86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9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14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0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6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8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93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8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6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8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16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0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1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3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3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5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36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22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8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96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3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91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7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00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8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0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56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2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5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4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7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0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4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13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20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0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7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82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8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82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59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5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D270095-857A-4B51-9F15-2376870361A5}">
  <we:reference id="wa104382008" version="1.1.0.1" store="ru-RU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596</Words>
  <Characters>3398</Characters>
  <Application>Microsoft Office Word</Application>
  <DocSecurity>0</DocSecurity>
  <Lines>28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3987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Ильющеня Дмитрий Павлович</cp:lastModifiedBy>
  <cp:revision>12</cp:revision>
  <dcterms:created xsi:type="dcterms:W3CDTF">2013-12-23T23:15:00Z</dcterms:created>
  <dcterms:modified xsi:type="dcterms:W3CDTF">2025-04-22T15:20:00Z</dcterms:modified>
  <cp:category/>
</cp:coreProperties>
</file>